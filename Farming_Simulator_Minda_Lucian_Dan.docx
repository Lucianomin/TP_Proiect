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6A25F" w14:textId="52897153" w:rsidR="00791002" w:rsidRDefault="00000000">
      <w:pPr>
        <w:pStyle w:val="Titlu"/>
      </w:pPr>
      <w:r>
        <w:t xml:space="preserve">Joc </w:t>
      </w:r>
      <w:r w:rsidR="007A2EE4">
        <w:t>Farming Simulator</w:t>
      </w:r>
    </w:p>
    <w:p w14:paraId="4C6FBDEC" w14:textId="77777777" w:rsidR="00791002" w:rsidRDefault="00000000">
      <w:pPr>
        <w:pStyle w:val="Titlu1"/>
      </w:pPr>
      <w:r>
        <w:t>1. Prezentare generală</w:t>
      </w:r>
    </w:p>
    <w:p w14:paraId="75D5F567" w14:textId="77777777" w:rsidR="00791002" w:rsidRDefault="00000000">
      <w:r>
        <w:t>TP_Proiect este un joc de tip farming inspirat de Hay Day, dezvoltat în limbajul C și compilat cu Emscripten pentru rulare în browser. Jucătorul poate cultiva grâu și roșii, produce pâine și vinde produse la un mini shop. Există și o jucărie tip casino slot ca element de interacțiune opțională. Jocul este construit cu SDL2 și rulează în context WebAssembly.</w:t>
      </w:r>
    </w:p>
    <w:p w14:paraId="2C345520" w14:textId="77777777" w:rsidR="00791002" w:rsidRDefault="00000000">
      <w:r>
        <w:rPr>
          <w:noProof/>
        </w:rPr>
        <w:drawing>
          <wp:inline distT="0" distB="0" distL="0" distR="0" wp14:anchorId="7768BF76" wp14:editId="0885FE5E">
            <wp:extent cx="50292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ss_background_v2.jpg"/>
                    <pic:cNvPicPr/>
                  </pic:nvPicPr>
                  <pic:blipFill>
                    <a:blip r:embed="rId6"/>
                    <a:stretch>
                      <a:fillRect/>
                    </a:stretch>
                  </pic:blipFill>
                  <pic:spPr>
                    <a:xfrm>
                      <a:off x="0" y="0"/>
                      <a:ext cx="5029200" cy="5029200"/>
                    </a:xfrm>
                    <a:prstGeom prst="rect">
                      <a:avLst/>
                    </a:prstGeom>
                  </pic:spPr>
                </pic:pic>
              </a:graphicData>
            </a:graphic>
          </wp:inline>
        </w:drawing>
      </w:r>
    </w:p>
    <w:p w14:paraId="6EB264E5" w14:textId="77777777" w:rsidR="00791002" w:rsidRDefault="00000000">
      <w:pPr>
        <w:pStyle w:val="Titlu1"/>
      </w:pPr>
      <w:r>
        <w:t>2. Mini Shop – Economie în joc</w:t>
      </w:r>
    </w:p>
    <w:p w14:paraId="4CD58ED7" w14:textId="77777777" w:rsidR="00791002" w:rsidRDefault="00000000">
      <w:r>
        <w:t>Jucătorul are posibilitatea să vândă produse din fermă: pâine, grâu și roșii. Fiecare produs are un preț fix, iar tranzacțiile sunt gestionate în funcție de cantitatea stocată.</w:t>
      </w:r>
    </w:p>
    <w:p w14:paraId="37D5AC71" w14:textId="77777777" w:rsidR="00791002" w:rsidRDefault="00000000">
      <w:r>
        <w:rPr>
          <w:noProof/>
        </w:rPr>
        <w:lastRenderedPageBreak/>
        <w:drawing>
          <wp:inline distT="0" distB="0" distL="0" distR="0" wp14:anchorId="177C103A" wp14:editId="0D873DC4">
            <wp:extent cx="4389120" cy="39162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bef5a4-4d0e-4678-a1ac-43432fe23d94.png"/>
                    <pic:cNvPicPr/>
                  </pic:nvPicPr>
                  <pic:blipFill>
                    <a:blip r:embed="rId7"/>
                    <a:stretch>
                      <a:fillRect/>
                    </a:stretch>
                  </pic:blipFill>
                  <pic:spPr>
                    <a:xfrm>
                      <a:off x="0" y="0"/>
                      <a:ext cx="4389120" cy="3916218"/>
                    </a:xfrm>
                    <a:prstGeom prst="rect">
                      <a:avLst/>
                    </a:prstGeom>
                  </pic:spPr>
                </pic:pic>
              </a:graphicData>
            </a:graphic>
          </wp:inline>
        </w:drawing>
      </w:r>
    </w:p>
    <w:p w14:paraId="1B4538D4" w14:textId="77777777" w:rsidR="00791002" w:rsidRPr="007A2EE4" w:rsidRDefault="00000000">
      <w:pPr>
        <w:pStyle w:val="Titlu1"/>
        <w:rPr>
          <w:lang w:val="pt-BR"/>
        </w:rPr>
      </w:pPr>
      <w:r w:rsidRPr="007A2EE4">
        <w:rPr>
          <w:lang w:val="pt-BR"/>
        </w:rPr>
        <w:t>3. Casino Slot Machine – Funcție de randomizare</w:t>
      </w:r>
    </w:p>
    <w:p w14:paraId="49A1E552" w14:textId="77777777" w:rsidR="00791002" w:rsidRPr="007A2EE4" w:rsidRDefault="00000000">
      <w:pPr>
        <w:rPr>
          <w:lang w:val="pt-BR"/>
        </w:rPr>
      </w:pPr>
      <w:r w:rsidRPr="007A2EE4">
        <w:rPr>
          <w:lang w:val="pt-BR"/>
        </w:rPr>
        <w:t>Casino-ul oferă o experiență de slot machine. Jucătorul alege o sumă de pariat, apasă SPIN, iar 3 simboluri sunt afișate aleator. Dacă toate simbolurile coincid, jucătorul câștigă. Funcția folosește `rand()` pentru generarea simbolurilor și le redă cu SDL.</w:t>
      </w:r>
    </w:p>
    <w:p w14:paraId="62E75F7E" w14:textId="77777777" w:rsidR="00791002" w:rsidRDefault="00000000">
      <w:r>
        <w:rPr>
          <w:noProof/>
        </w:rPr>
        <w:lastRenderedPageBreak/>
        <w:drawing>
          <wp:inline distT="0" distB="0" distL="0" distR="0" wp14:anchorId="185940A0" wp14:editId="33110B59">
            <wp:extent cx="4389120" cy="39455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73b17-b619-4436-a7d3-9314d938aced.png"/>
                    <pic:cNvPicPr/>
                  </pic:nvPicPr>
                  <pic:blipFill>
                    <a:blip r:embed="rId8"/>
                    <a:stretch>
                      <a:fillRect/>
                    </a:stretch>
                  </pic:blipFill>
                  <pic:spPr>
                    <a:xfrm>
                      <a:off x="0" y="0"/>
                      <a:ext cx="4389120" cy="3945503"/>
                    </a:xfrm>
                    <a:prstGeom prst="rect">
                      <a:avLst/>
                    </a:prstGeom>
                  </pic:spPr>
                </pic:pic>
              </a:graphicData>
            </a:graphic>
          </wp:inline>
        </w:drawing>
      </w:r>
    </w:p>
    <w:p w14:paraId="61474368" w14:textId="77777777" w:rsidR="00791002" w:rsidRPr="007A2EE4" w:rsidRDefault="00000000">
      <w:pPr>
        <w:pStyle w:val="Titlu1"/>
        <w:rPr>
          <w:lang w:val="pt-BR"/>
        </w:rPr>
      </w:pPr>
      <w:r w:rsidRPr="007A2EE4">
        <w:rPr>
          <w:lang w:val="pt-BR"/>
        </w:rPr>
        <w:t>4. Culturi și creșterea roșiilor</w:t>
      </w:r>
    </w:p>
    <w:p w14:paraId="05F1D66F" w14:textId="77777777" w:rsidR="00791002" w:rsidRPr="007A2EE4" w:rsidRDefault="00000000">
      <w:pPr>
        <w:rPr>
          <w:lang w:val="pt-BR"/>
        </w:rPr>
      </w:pPr>
      <w:r w:rsidRPr="007A2EE4">
        <w:rPr>
          <w:lang w:val="pt-BR"/>
        </w:rPr>
        <w:t>Roșiile pot fi plantate pe parcele de teren. După o durată prestabilită, devin coapte și pot fi recoltate. Acest ciclu este gestionat prin variabile logice (`tomato_e_copt`) și evenimente SDL de click.</w:t>
      </w:r>
    </w:p>
    <w:p w14:paraId="29BC1826" w14:textId="77777777" w:rsidR="00791002" w:rsidRDefault="00000000">
      <w:r>
        <w:rPr>
          <w:noProof/>
        </w:rPr>
        <w:drawing>
          <wp:inline distT="0" distB="0" distL="0" distR="0" wp14:anchorId="2FED2B47" wp14:editId="38A20362">
            <wp:extent cx="4114800" cy="829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992743-d7ac-4fde-b397-3cbf16fc7e72.png"/>
                    <pic:cNvPicPr/>
                  </pic:nvPicPr>
                  <pic:blipFill>
                    <a:blip r:embed="rId9"/>
                    <a:stretch>
                      <a:fillRect/>
                    </a:stretch>
                  </pic:blipFill>
                  <pic:spPr>
                    <a:xfrm>
                      <a:off x="0" y="0"/>
                      <a:ext cx="4114800" cy="829509"/>
                    </a:xfrm>
                    <a:prstGeom prst="rect">
                      <a:avLst/>
                    </a:prstGeom>
                  </pic:spPr>
                </pic:pic>
              </a:graphicData>
            </a:graphic>
          </wp:inline>
        </w:drawing>
      </w:r>
    </w:p>
    <w:p w14:paraId="2FF729A5" w14:textId="77777777" w:rsidR="00791002" w:rsidRDefault="00000000">
      <w:pPr>
        <w:pStyle w:val="Titlu1"/>
      </w:pPr>
      <w:r>
        <w:t>5. Funcția main_loop – Coordonare logică joc</w:t>
      </w:r>
    </w:p>
    <w:p w14:paraId="38056F7D" w14:textId="77777777" w:rsidR="00791002" w:rsidRDefault="00000000">
      <w:r>
        <w:t>Funcția `main_loop()` gestionează toate evenimentele și stările grafice. Este responsabilă pentru detectarea evenimentelor de click, afișarea interfețelor (modal shop, barn, slot machine), și pentru inițializarea texturilor la rulare. Fiecare element de joc (ferma, casino, fabrică) are propriul său buton.</w:t>
      </w:r>
    </w:p>
    <w:p w14:paraId="4392F25D" w14:textId="77777777" w:rsidR="00791002" w:rsidRDefault="00000000">
      <w:pPr>
        <w:pStyle w:val="Citatintens"/>
      </w:pPr>
      <w:r>
        <w:t xml:space="preserve">Cod </w:t>
      </w:r>
      <w:proofErr w:type="spellStart"/>
      <w:r>
        <w:t>parțial</w:t>
      </w:r>
      <w:proofErr w:type="spellEnd"/>
      <w:r>
        <w:t>:</w:t>
      </w:r>
      <w:r>
        <w:br/>
        <w:t xml:space="preserve">if </w:t>
      </w:r>
      <w:proofErr w:type="gramStart"/>
      <w:r>
        <w:t>(!</w:t>
      </w:r>
      <w:proofErr w:type="spellStart"/>
      <w:r>
        <w:t>show</w:t>
      </w:r>
      <w:proofErr w:type="gramEnd"/>
      <w:r>
        <w:t>_modal_shop</w:t>
      </w:r>
      <w:proofErr w:type="spellEnd"/>
      <w:r>
        <w:t>) {</w:t>
      </w:r>
      <w:r>
        <w:br/>
        <w:t xml:space="preserve">    if (</w:t>
      </w:r>
      <w:proofErr w:type="spellStart"/>
      <w:proofErr w:type="gramStart"/>
      <w:r>
        <w:t>handleButtonWithCondition</w:t>
      </w:r>
      <w:proofErr w:type="spellEnd"/>
      <w:r>
        <w:t>(</w:t>
      </w:r>
      <w:proofErr w:type="gramEnd"/>
      <w:r>
        <w:t xml:space="preserve">renderer, NULL, </w:t>
      </w:r>
      <w:proofErr w:type="spellStart"/>
      <w:r>
        <w:lastRenderedPageBreak/>
        <w:t>buttonTextureBarn</w:t>
      </w:r>
      <w:proofErr w:type="spellEnd"/>
      <w:r>
        <w:t>, ...)) {</w:t>
      </w:r>
      <w:r>
        <w:br/>
        <w:t xml:space="preserve">        show_modal_shop = true;</w:t>
      </w:r>
      <w:r>
        <w:br/>
        <w:t xml:space="preserve">    }</w:t>
      </w:r>
      <w:r>
        <w:br/>
        <w:t>}</w:t>
      </w:r>
      <w:r>
        <w:br/>
        <w:t>if (show_modal_shop) {</w:t>
      </w:r>
      <w:r>
        <w:br/>
        <w:t xml:space="preserve">    render_modal_shop(renderer, &amp;show_modal_shop, title_font);</w:t>
      </w:r>
      <w:r>
        <w:br/>
        <w:t>}</w:t>
      </w:r>
    </w:p>
    <w:p w14:paraId="3FDB0A36" w14:textId="77777777" w:rsidR="006F42BA" w:rsidRDefault="006F42BA" w:rsidP="006F42BA"/>
    <w:p w14:paraId="5A110160" w14:textId="78BF0209" w:rsidR="006F42BA" w:rsidRPr="006F42BA" w:rsidRDefault="006F42BA" w:rsidP="006F42BA">
      <w:r w:rsidRPr="006F42BA">
        <w:drawing>
          <wp:inline distT="0" distB="0" distL="0" distR="0" wp14:anchorId="52BDFE0B" wp14:editId="2740F04E">
            <wp:extent cx="5486400" cy="4704715"/>
            <wp:effectExtent l="0" t="0" r="0" b="635"/>
            <wp:docPr id="180875251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52513" name=""/>
                    <pic:cNvPicPr/>
                  </pic:nvPicPr>
                  <pic:blipFill>
                    <a:blip r:embed="rId10"/>
                    <a:stretch>
                      <a:fillRect/>
                    </a:stretch>
                  </pic:blipFill>
                  <pic:spPr>
                    <a:xfrm>
                      <a:off x="0" y="0"/>
                      <a:ext cx="5486400" cy="4704715"/>
                    </a:xfrm>
                    <a:prstGeom prst="rect">
                      <a:avLst/>
                    </a:prstGeom>
                  </pic:spPr>
                </pic:pic>
              </a:graphicData>
            </a:graphic>
          </wp:inline>
        </w:drawing>
      </w:r>
    </w:p>
    <w:sectPr w:rsidR="006F42BA" w:rsidRPr="006F42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ta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ta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umarcator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umarcator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erota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cumarcatori"/>
      <w:lvlText w:val=""/>
      <w:lvlJc w:val="left"/>
      <w:pPr>
        <w:tabs>
          <w:tab w:val="num" w:pos="360"/>
        </w:tabs>
        <w:ind w:left="360" w:hanging="360"/>
      </w:pPr>
      <w:rPr>
        <w:rFonts w:ascii="Symbol" w:hAnsi="Symbol" w:hint="default"/>
      </w:rPr>
    </w:lvl>
  </w:abstractNum>
  <w:num w:numId="1" w16cid:durableId="395857238">
    <w:abstractNumId w:val="8"/>
  </w:num>
  <w:num w:numId="2" w16cid:durableId="61564564">
    <w:abstractNumId w:val="6"/>
  </w:num>
  <w:num w:numId="3" w16cid:durableId="915431881">
    <w:abstractNumId w:val="5"/>
  </w:num>
  <w:num w:numId="4" w16cid:durableId="1083529445">
    <w:abstractNumId w:val="4"/>
  </w:num>
  <w:num w:numId="5" w16cid:durableId="368456152">
    <w:abstractNumId w:val="7"/>
  </w:num>
  <w:num w:numId="6" w16cid:durableId="518810553">
    <w:abstractNumId w:val="3"/>
  </w:num>
  <w:num w:numId="7" w16cid:durableId="620452249">
    <w:abstractNumId w:val="2"/>
  </w:num>
  <w:num w:numId="8" w16cid:durableId="624773019">
    <w:abstractNumId w:val="1"/>
  </w:num>
  <w:num w:numId="9" w16cid:durableId="22271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0906"/>
    <w:rsid w:val="0029639D"/>
    <w:rsid w:val="00326F90"/>
    <w:rsid w:val="00491F34"/>
    <w:rsid w:val="006F42BA"/>
    <w:rsid w:val="00791002"/>
    <w:rsid w:val="007A2EE4"/>
    <w:rsid w:val="00A331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7599A"/>
  <w14:defaultImageDpi w14:val="300"/>
  <w15:docId w15:val="{668AFD02-F27E-4C2A-A4AE-ECE4B5A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lu1">
    <w:name w:val="heading 1"/>
    <w:basedOn w:val="Normal"/>
    <w:next w:val="Normal"/>
    <w:link w:val="Titlu1Caracte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5">
    <w:name w:val="heading 5"/>
    <w:basedOn w:val="Normal"/>
    <w:next w:val="Normal"/>
    <w:link w:val="Titlu5Caracte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lu6">
    <w:name w:val="heading 6"/>
    <w:basedOn w:val="Normal"/>
    <w:next w:val="Normal"/>
    <w:link w:val="Titlu6Caracte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lu7">
    <w:name w:val="heading 7"/>
    <w:basedOn w:val="Normal"/>
    <w:next w:val="Normal"/>
    <w:link w:val="Titlu7Caracte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lu9">
    <w:name w:val="heading 9"/>
    <w:basedOn w:val="Normal"/>
    <w:next w:val="Normal"/>
    <w:link w:val="Titlu9Caracte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618B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618BF"/>
  </w:style>
  <w:style w:type="paragraph" w:styleId="Subsol">
    <w:name w:val="footer"/>
    <w:basedOn w:val="Normal"/>
    <w:link w:val="SubsolCaracter"/>
    <w:uiPriority w:val="99"/>
    <w:unhideWhenUsed/>
    <w:rsid w:val="00E618B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618BF"/>
  </w:style>
  <w:style w:type="paragraph" w:styleId="Frspaiere">
    <w:name w:val="No Spacing"/>
    <w:uiPriority w:val="1"/>
    <w:qFormat/>
    <w:rsid w:val="00FC693F"/>
    <w:pPr>
      <w:spacing w:after="0" w:line="240" w:lineRule="auto"/>
    </w:pPr>
  </w:style>
  <w:style w:type="character" w:customStyle="1" w:styleId="Titlu1Caracter">
    <w:name w:val="Titlu 1 Caracter"/>
    <w:basedOn w:val="Fontdeparagrafimplicit"/>
    <w:link w:val="Tit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FC693F"/>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FC693F"/>
    <w:rPr>
      <w:rFonts w:asciiTheme="majorHAnsi" w:eastAsiaTheme="majorEastAsia" w:hAnsiTheme="majorHAnsi" w:cstheme="majorBidi"/>
      <w:b/>
      <w:bCs/>
      <w:color w:val="4F81BD" w:themeColor="accent1"/>
    </w:rPr>
  </w:style>
  <w:style w:type="paragraph" w:styleId="Titlu">
    <w:name w:val="Title"/>
    <w:basedOn w:val="Normal"/>
    <w:next w:val="Normal"/>
    <w:link w:val="TitluCarac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next w:val="Normal"/>
    <w:link w:val="SubtitluCaracte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f">
    <w:name w:val="List Paragraph"/>
    <w:basedOn w:val="Normal"/>
    <w:uiPriority w:val="34"/>
    <w:qFormat/>
    <w:rsid w:val="00FC693F"/>
    <w:pPr>
      <w:ind w:left="720"/>
      <w:contextualSpacing/>
    </w:pPr>
  </w:style>
  <w:style w:type="paragraph" w:styleId="Corptext">
    <w:name w:val="Body Text"/>
    <w:basedOn w:val="Normal"/>
    <w:link w:val="CorptextCaracter"/>
    <w:uiPriority w:val="99"/>
    <w:unhideWhenUsed/>
    <w:rsid w:val="00AA1D8D"/>
    <w:pPr>
      <w:spacing w:after="120"/>
    </w:pPr>
  </w:style>
  <w:style w:type="character" w:customStyle="1" w:styleId="CorptextCaracter">
    <w:name w:val="Corp text Caracter"/>
    <w:basedOn w:val="Fontdeparagrafimplicit"/>
    <w:link w:val="Corptext"/>
    <w:uiPriority w:val="99"/>
    <w:rsid w:val="00AA1D8D"/>
  </w:style>
  <w:style w:type="paragraph" w:styleId="Corptext2">
    <w:name w:val="Body Text 2"/>
    <w:basedOn w:val="Normal"/>
    <w:link w:val="Corptext2Caracter"/>
    <w:uiPriority w:val="99"/>
    <w:unhideWhenUsed/>
    <w:rsid w:val="00AA1D8D"/>
    <w:pPr>
      <w:spacing w:after="120" w:line="480" w:lineRule="auto"/>
    </w:pPr>
  </w:style>
  <w:style w:type="character" w:customStyle="1" w:styleId="Corptext2Caracter">
    <w:name w:val="Corp text 2 Caracter"/>
    <w:basedOn w:val="Fontdeparagrafimplicit"/>
    <w:link w:val="Corptext2"/>
    <w:uiPriority w:val="99"/>
    <w:rsid w:val="00AA1D8D"/>
  </w:style>
  <w:style w:type="paragraph" w:styleId="Corptext3">
    <w:name w:val="Body Text 3"/>
    <w:basedOn w:val="Normal"/>
    <w:link w:val="Corptext3Caracter"/>
    <w:uiPriority w:val="99"/>
    <w:unhideWhenUsed/>
    <w:rsid w:val="00AA1D8D"/>
    <w:pPr>
      <w:spacing w:after="120"/>
    </w:pPr>
    <w:rPr>
      <w:sz w:val="16"/>
      <w:szCs w:val="16"/>
    </w:rPr>
  </w:style>
  <w:style w:type="character" w:customStyle="1" w:styleId="Corptext3Caracter">
    <w:name w:val="Corp text 3 Caracter"/>
    <w:basedOn w:val="Fontdeparagrafimplicit"/>
    <w:link w:val="Corp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cumarcatori">
    <w:name w:val="List Bullet"/>
    <w:basedOn w:val="Normal"/>
    <w:uiPriority w:val="99"/>
    <w:unhideWhenUsed/>
    <w:rsid w:val="00326F90"/>
    <w:pPr>
      <w:numPr>
        <w:numId w:val="1"/>
      </w:numPr>
      <w:contextualSpacing/>
    </w:pPr>
  </w:style>
  <w:style w:type="paragraph" w:styleId="Listacumarcatori2">
    <w:name w:val="List Bullet 2"/>
    <w:basedOn w:val="Normal"/>
    <w:uiPriority w:val="99"/>
    <w:unhideWhenUsed/>
    <w:rsid w:val="00326F90"/>
    <w:pPr>
      <w:numPr>
        <w:numId w:val="2"/>
      </w:numPr>
      <w:contextualSpacing/>
    </w:pPr>
  </w:style>
  <w:style w:type="paragraph" w:styleId="Listacumarcatori3">
    <w:name w:val="List Bullet 3"/>
    <w:basedOn w:val="Normal"/>
    <w:uiPriority w:val="99"/>
    <w:unhideWhenUsed/>
    <w:rsid w:val="00326F90"/>
    <w:pPr>
      <w:numPr>
        <w:numId w:val="3"/>
      </w:numPr>
      <w:contextualSpacing/>
    </w:pPr>
  </w:style>
  <w:style w:type="paragraph" w:styleId="Listnumerotat">
    <w:name w:val="List Number"/>
    <w:basedOn w:val="Normal"/>
    <w:uiPriority w:val="99"/>
    <w:unhideWhenUsed/>
    <w:rsid w:val="00326F90"/>
    <w:pPr>
      <w:numPr>
        <w:numId w:val="5"/>
      </w:numPr>
      <w:contextualSpacing/>
    </w:pPr>
  </w:style>
  <w:style w:type="paragraph" w:styleId="Listanumerotat2">
    <w:name w:val="List Number 2"/>
    <w:basedOn w:val="Normal"/>
    <w:uiPriority w:val="99"/>
    <w:unhideWhenUsed/>
    <w:rsid w:val="0029639D"/>
    <w:pPr>
      <w:numPr>
        <w:numId w:val="6"/>
      </w:numPr>
      <w:contextualSpacing/>
    </w:pPr>
  </w:style>
  <w:style w:type="paragraph" w:styleId="Listanumerotat3">
    <w:name w:val="List Number 3"/>
    <w:basedOn w:val="Normal"/>
    <w:uiPriority w:val="99"/>
    <w:unhideWhenUsed/>
    <w:rsid w:val="0029639D"/>
    <w:pPr>
      <w:numPr>
        <w:numId w:val="7"/>
      </w:numPr>
      <w:contextualSpacing/>
    </w:pPr>
  </w:style>
  <w:style w:type="paragraph" w:styleId="Listcontinuare">
    <w:name w:val="List Continue"/>
    <w:basedOn w:val="Normal"/>
    <w:uiPriority w:val="99"/>
    <w:unhideWhenUsed/>
    <w:rsid w:val="0029639D"/>
    <w:pPr>
      <w:spacing w:after="120"/>
      <w:ind w:left="360"/>
      <w:contextualSpacing/>
    </w:pPr>
  </w:style>
  <w:style w:type="paragraph" w:styleId="Listcontinuare2">
    <w:name w:val="List Continue 2"/>
    <w:basedOn w:val="Normal"/>
    <w:uiPriority w:val="99"/>
    <w:unhideWhenUsed/>
    <w:rsid w:val="0029639D"/>
    <w:pPr>
      <w:spacing w:after="120"/>
      <w:ind w:left="720"/>
      <w:contextualSpacing/>
    </w:pPr>
  </w:style>
  <w:style w:type="paragraph" w:styleId="Listcontinuare3">
    <w:name w:val="List Continue 3"/>
    <w:basedOn w:val="Normal"/>
    <w:uiPriority w:val="99"/>
    <w:unhideWhenUsed/>
    <w:rsid w:val="0029639D"/>
    <w:pPr>
      <w:spacing w:after="120"/>
      <w:ind w:left="1080"/>
      <w:contextualSpacing/>
    </w:pPr>
  </w:style>
  <w:style w:type="paragraph" w:styleId="Textmacrocomand">
    <w:name w:val="macro"/>
    <w:link w:val="TextmacrocomandCarac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macrocomandCaracter">
    <w:name w:val="Text macrocomandă Caracter"/>
    <w:basedOn w:val="Fontdeparagrafimplicit"/>
    <w:link w:val="Textmacrocomand"/>
    <w:uiPriority w:val="99"/>
    <w:rsid w:val="0029639D"/>
    <w:rPr>
      <w:rFonts w:ascii="Courier" w:hAnsi="Courier"/>
      <w:sz w:val="20"/>
      <w:szCs w:val="20"/>
    </w:rPr>
  </w:style>
  <w:style w:type="paragraph" w:styleId="Citat">
    <w:name w:val="Quote"/>
    <w:basedOn w:val="Normal"/>
    <w:next w:val="Normal"/>
    <w:link w:val="CitatCaracter"/>
    <w:uiPriority w:val="29"/>
    <w:qFormat/>
    <w:rsid w:val="00FC693F"/>
    <w:rPr>
      <w:i/>
      <w:iCs/>
      <w:color w:val="000000" w:themeColor="text1"/>
    </w:rPr>
  </w:style>
  <w:style w:type="character" w:customStyle="1" w:styleId="CitatCaracter">
    <w:name w:val="Citat Caracter"/>
    <w:basedOn w:val="Fontdeparagrafimplicit"/>
    <w:link w:val="Citat"/>
    <w:uiPriority w:val="29"/>
    <w:rsid w:val="00FC693F"/>
    <w:rPr>
      <w:i/>
      <w:iCs/>
      <w:color w:val="000000" w:themeColor="text1"/>
    </w:rPr>
  </w:style>
  <w:style w:type="character" w:customStyle="1" w:styleId="Titlu4Caracter">
    <w:name w:val="Titlu 4 Caracter"/>
    <w:basedOn w:val="Fontdeparagrafimplicit"/>
    <w:link w:val="Titlu4"/>
    <w:uiPriority w:val="9"/>
    <w:semiHidden/>
    <w:rsid w:val="00FC693F"/>
    <w:rPr>
      <w:rFonts w:asciiTheme="majorHAnsi" w:eastAsiaTheme="majorEastAsia" w:hAnsiTheme="majorHAnsi" w:cstheme="majorBidi"/>
      <w:b/>
      <w:bCs/>
      <w:i/>
      <w:iCs/>
      <w:color w:val="4F81BD" w:themeColor="accent1"/>
    </w:rPr>
  </w:style>
  <w:style w:type="character" w:customStyle="1" w:styleId="Titlu5Caracter">
    <w:name w:val="Titlu 5 Caracter"/>
    <w:basedOn w:val="Fontdeparagrafimplicit"/>
    <w:link w:val="Titlu5"/>
    <w:uiPriority w:val="9"/>
    <w:semiHidden/>
    <w:rsid w:val="00FC693F"/>
    <w:rPr>
      <w:rFonts w:asciiTheme="majorHAnsi" w:eastAsiaTheme="majorEastAsia" w:hAnsiTheme="majorHAnsi" w:cstheme="majorBidi"/>
      <w:color w:val="243F60" w:themeColor="accent1" w:themeShade="7F"/>
    </w:rPr>
  </w:style>
  <w:style w:type="character" w:customStyle="1" w:styleId="Titlu6Caracter">
    <w:name w:val="Titlu 6 Caracter"/>
    <w:basedOn w:val="Fontdeparagrafimplicit"/>
    <w:link w:val="Titlu6"/>
    <w:uiPriority w:val="9"/>
    <w:semiHidden/>
    <w:rsid w:val="00FC693F"/>
    <w:rPr>
      <w:rFonts w:asciiTheme="majorHAnsi" w:eastAsiaTheme="majorEastAsia" w:hAnsiTheme="majorHAnsi" w:cstheme="majorBidi"/>
      <w:i/>
      <w:iCs/>
      <w:color w:val="243F60" w:themeColor="accent1" w:themeShade="7F"/>
    </w:rPr>
  </w:style>
  <w:style w:type="character" w:customStyle="1" w:styleId="Titlu7Caracter">
    <w:name w:val="Titlu 7 Caracter"/>
    <w:basedOn w:val="Fontdeparagrafimplicit"/>
    <w:link w:val="Titlu7"/>
    <w:uiPriority w:val="9"/>
    <w:semiHidden/>
    <w:rsid w:val="00FC693F"/>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FC693F"/>
    <w:rPr>
      <w:rFonts w:asciiTheme="majorHAnsi" w:eastAsiaTheme="majorEastAsia" w:hAnsiTheme="majorHAnsi" w:cstheme="majorBidi"/>
      <w:color w:val="4F81BD" w:themeColor="accent1"/>
      <w:sz w:val="20"/>
      <w:szCs w:val="20"/>
    </w:rPr>
  </w:style>
  <w:style w:type="character" w:customStyle="1" w:styleId="Titlu9Caracter">
    <w:name w:val="Titlu 9 Caracter"/>
    <w:basedOn w:val="Fontdeparagrafimplicit"/>
    <w:link w:val="Titlu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Robust">
    <w:name w:val="Strong"/>
    <w:basedOn w:val="Fontdeparagrafimplicit"/>
    <w:uiPriority w:val="22"/>
    <w:qFormat/>
    <w:rsid w:val="00FC693F"/>
    <w:rPr>
      <w:b/>
      <w:bCs/>
    </w:rPr>
  </w:style>
  <w:style w:type="character" w:styleId="Accentuat">
    <w:name w:val="Emphasis"/>
    <w:basedOn w:val="Fontdeparagrafimplicit"/>
    <w:uiPriority w:val="20"/>
    <w:qFormat/>
    <w:rsid w:val="00FC693F"/>
    <w:rPr>
      <w:i/>
      <w:iCs/>
    </w:rPr>
  </w:style>
  <w:style w:type="paragraph" w:styleId="Citatintens">
    <w:name w:val="Intense Quote"/>
    <w:basedOn w:val="Normal"/>
    <w:next w:val="Normal"/>
    <w:link w:val="CitatintensCarac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ntensCaracter">
    <w:name w:val="Citat intens Caracter"/>
    <w:basedOn w:val="Fontdeparagrafimplicit"/>
    <w:link w:val="Citatintens"/>
    <w:uiPriority w:val="30"/>
    <w:rsid w:val="00FC693F"/>
    <w:rPr>
      <w:b/>
      <w:bCs/>
      <w:i/>
      <w:iCs/>
      <w:color w:val="4F81BD" w:themeColor="accent1"/>
    </w:rPr>
  </w:style>
  <w:style w:type="character" w:styleId="Accentuaresubtil">
    <w:name w:val="Subtle Emphasis"/>
    <w:basedOn w:val="Fontdeparagrafimplicit"/>
    <w:uiPriority w:val="19"/>
    <w:qFormat/>
    <w:rsid w:val="00FC693F"/>
    <w:rPr>
      <w:i/>
      <w:iCs/>
      <w:color w:val="808080" w:themeColor="text1" w:themeTint="7F"/>
    </w:rPr>
  </w:style>
  <w:style w:type="character" w:styleId="Accentuareintens">
    <w:name w:val="Intense Emphasis"/>
    <w:basedOn w:val="Fontdeparagrafimplicit"/>
    <w:uiPriority w:val="21"/>
    <w:qFormat/>
    <w:rsid w:val="00FC693F"/>
    <w:rPr>
      <w:b/>
      <w:bCs/>
      <w:i/>
      <w:iCs/>
      <w:color w:val="4F81BD" w:themeColor="accent1"/>
    </w:rPr>
  </w:style>
  <w:style w:type="character" w:styleId="Referiresubtil">
    <w:name w:val="Subtle Reference"/>
    <w:basedOn w:val="Fontdeparagrafimplicit"/>
    <w:uiPriority w:val="31"/>
    <w:qFormat/>
    <w:rsid w:val="00FC693F"/>
    <w:rPr>
      <w:smallCaps/>
      <w:color w:val="C0504D" w:themeColor="accent2"/>
      <w:u w:val="single"/>
    </w:rPr>
  </w:style>
  <w:style w:type="character" w:styleId="Referireintens">
    <w:name w:val="Intense Reference"/>
    <w:basedOn w:val="Fontdeparagrafimplicit"/>
    <w:uiPriority w:val="32"/>
    <w:qFormat/>
    <w:rsid w:val="00FC693F"/>
    <w:rPr>
      <w:b/>
      <w:bCs/>
      <w:smallCaps/>
      <w:color w:val="C0504D" w:themeColor="accent2"/>
      <w:spacing w:val="5"/>
      <w:u w:val="single"/>
    </w:rPr>
  </w:style>
  <w:style w:type="character" w:styleId="Titlulcrii">
    <w:name w:val="Book Title"/>
    <w:basedOn w:val="Fontdeparagrafimplicit"/>
    <w:uiPriority w:val="33"/>
    <w:qFormat/>
    <w:rsid w:val="00FC693F"/>
    <w:rPr>
      <w:b/>
      <w:bCs/>
      <w:smallCaps/>
      <w:spacing w:val="5"/>
    </w:rPr>
  </w:style>
  <w:style w:type="paragraph" w:styleId="Titlucuprins">
    <w:name w:val="TOC Heading"/>
    <w:basedOn w:val="Titlu1"/>
    <w:next w:val="Normal"/>
    <w:uiPriority w:val="39"/>
    <w:semiHidden/>
    <w:unhideWhenUsed/>
    <w:qFormat/>
    <w:rsid w:val="00FC693F"/>
    <w:pPr>
      <w:outlineLvl w:val="9"/>
    </w:pPr>
  </w:style>
  <w:style w:type="table" w:styleId="Tabelgri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Umbriredeculoaredesch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Umbriredeculoaredeschis-Accentuar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Umbriredeculoaredeschis-Accentuar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Umbriredeculoaredeschis-Accentuar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Umbriredeculoaredeschis-Accentuar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Umbriredeculoaredeschis-Accentuar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Umbriredeculoaredeschis-Accentuar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deculoaredeschis">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deculoaredeschis-Accentuar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deculoaredeschis-Accentuar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deculoaredeschis-Accentuar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deculoaredeschis-Accentuar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deculoaredeschis-Accentuar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deculoaredeschis-Accentuar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deculoaredeschis">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deculoaredeschis-Accentuar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deculoaredeschis-Accentuar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deculoaredeschis-Accentuar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deculoaredeschis-Accentuar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deculoaredeschis-Accentuar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deculoaredeschis-Accentuar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Umbriremedi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Umbriremedie1-Accentuar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Umbriremedie1-Accentuar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Umbriremedie1-Accentuar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Umbriremedie1-Accentuar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Umbriremedie1-Accentuar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Umbriremedie1-Accentuar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Umbriremedi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medi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medie1-Accentuar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medie1-Accentuar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medie1-Accentuar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medie1-Accentuar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medie1-Accentuar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medie1-Accentuar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medi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medie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medie1-Accentuar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medie1-Accentuar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medie1-Accentuar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medie1-Accentuar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medie1-Accentuar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medie1-Accentuar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medie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medie2-Accentuar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medie2-Accentuar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medie2-Accentuar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medie2-Accentuar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medie2-Accentuar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medie2-Accentuar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medie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medie3-Accentuar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medie3-Accentuar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medie3-Accentuar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medie3-Accentuar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medie3-Accentuar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medie3-Accentuar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deculoarenchis">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deculoarenchis-Accentuar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deculoarenchis-Accentuar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deculoarenchis-Accentuar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deculoarenchis-Accentuar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deculoarenchis-Accentuar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deculoarenchis-Accentuar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Umbrirecolorat">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Umbrirecolorat-Accentuar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Umbrirecolorat-Accentuar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Umbrirecolorat-Accentuar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Umbrirecolorat-Accentuar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Umbrirecolorat-Accentuar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Umbrirecolorat-Accentuar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colorat">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colorat-Accentuar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colorat-Accentuar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colorat-Accentuar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colorat-Accentuar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colorat-Accentuar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colorat-Accentuar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colorat">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colorat-Accentuar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colorat-Accentuar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colorat-Accentuar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colorat-Accentuar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colorat-Accentuar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colorat-Accentuar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140852">
      <w:bodyDiv w:val="1"/>
      <w:marLeft w:val="0"/>
      <w:marRight w:val="0"/>
      <w:marTop w:val="0"/>
      <w:marBottom w:val="0"/>
      <w:divBdr>
        <w:top w:val="none" w:sz="0" w:space="0" w:color="auto"/>
        <w:left w:val="none" w:sz="0" w:space="0" w:color="auto"/>
        <w:bottom w:val="none" w:sz="0" w:space="0" w:color="auto"/>
        <w:right w:val="none" w:sz="0" w:space="0" w:color="auto"/>
      </w:divBdr>
      <w:divsChild>
        <w:div w:id="826937835">
          <w:marLeft w:val="0"/>
          <w:marRight w:val="0"/>
          <w:marTop w:val="0"/>
          <w:marBottom w:val="0"/>
          <w:divBdr>
            <w:top w:val="none" w:sz="0" w:space="0" w:color="auto"/>
            <w:left w:val="none" w:sz="0" w:space="0" w:color="auto"/>
            <w:bottom w:val="none" w:sz="0" w:space="0" w:color="auto"/>
            <w:right w:val="none" w:sz="0" w:space="0" w:color="auto"/>
          </w:divBdr>
          <w:divsChild>
            <w:div w:id="1554929958">
              <w:marLeft w:val="0"/>
              <w:marRight w:val="0"/>
              <w:marTop w:val="0"/>
              <w:marBottom w:val="0"/>
              <w:divBdr>
                <w:top w:val="none" w:sz="0" w:space="0" w:color="auto"/>
                <w:left w:val="none" w:sz="0" w:space="0" w:color="auto"/>
                <w:bottom w:val="none" w:sz="0" w:space="0" w:color="auto"/>
                <w:right w:val="none" w:sz="0" w:space="0" w:color="auto"/>
              </w:divBdr>
              <w:divsChild>
                <w:div w:id="279142019">
                  <w:marLeft w:val="0"/>
                  <w:marRight w:val="0"/>
                  <w:marTop w:val="0"/>
                  <w:marBottom w:val="0"/>
                  <w:divBdr>
                    <w:top w:val="none" w:sz="0" w:space="0" w:color="auto"/>
                    <w:left w:val="none" w:sz="0" w:space="0" w:color="auto"/>
                    <w:bottom w:val="none" w:sz="0" w:space="0" w:color="auto"/>
                    <w:right w:val="none" w:sz="0" w:space="0" w:color="auto"/>
                  </w:divBdr>
                  <w:divsChild>
                    <w:div w:id="2142112819">
                      <w:marLeft w:val="0"/>
                      <w:marRight w:val="0"/>
                      <w:marTop w:val="0"/>
                      <w:marBottom w:val="0"/>
                      <w:divBdr>
                        <w:top w:val="none" w:sz="0" w:space="0" w:color="auto"/>
                        <w:left w:val="none" w:sz="0" w:space="0" w:color="auto"/>
                        <w:bottom w:val="none" w:sz="0" w:space="0" w:color="auto"/>
                        <w:right w:val="none" w:sz="0" w:space="0" w:color="auto"/>
                      </w:divBdr>
                      <w:divsChild>
                        <w:div w:id="1907297504">
                          <w:marLeft w:val="0"/>
                          <w:marRight w:val="0"/>
                          <w:marTop w:val="0"/>
                          <w:marBottom w:val="0"/>
                          <w:divBdr>
                            <w:top w:val="none" w:sz="0" w:space="0" w:color="auto"/>
                            <w:left w:val="none" w:sz="0" w:space="0" w:color="auto"/>
                            <w:bottom w:val="none" w:sz="0" w:space="0" w:color="auto"/>
                            <w:right w:val="none" w:sz="0" w:space="0" w:color="auto"/>
                          </w:divBdr>
                          <w:divsChild>
                            <w:div w:id="71121360">
                              <w:marLeft w:val="0"/>
                              <w:marRight w:val="0"/>
                              <w:marTop w:val="0"/>
                              <w:marBottom w:val="0"/>
                              <w:divBdr>
                                <w:top w:val="none" w:sz="0" w:space="0" w:color="auto"/>
                                <w:left w:val="none" w:sz="0" w:space="0" w:color="auto"/>
                                <w:bottom w:val="none" w:sz="0" w:space="0" w:color="auto"/>
                                <w:right w:val="none" w:sz="0" w:space="0" w:color="auto"/>
                              </w:divBdr>
                              <w:divsChild>
                                <w:div w:id="336156401">
                                  <w:marLeft w:val="0"/>
                                  <w:marRight w:val="0"/>
                                  <w:marTop w:val="0"/>
                                  <w:marBottom w:val="0"/>
                                  <w:divBdr>
                                    <w:top w:val="none" w:sz="0" w:space="0" w:color="auto"/>
                                    <w:left w:val="none" w:sz="0" w:space="0" w:color="auto"/>
                                    <w:bottom w:val="none" w:sz="0" w:space="0" w:color="auto"/>
                                    <w:right w:val="none" w:sz="0" w:space="0" w:color="auto"/>
                                  </w:divBdr>
                                  <w:divsChild>
                                    <w:div w:id="540941565">
                                      <w:marLeft w:val="0"/>
                                      <w:marRight w:val="0"/>
                                      <w:marTop w:val="0"/>
                                      <w:marBottom w:val="0"/>
                                      <w:divBdr>
                                        <w:top w:val="none" w:sz="0" w:space="0" w:color="auto"/>
                                        <w:left w:val="none" w:sz="0" w:space="0" w:color="auto"/>
                                        <w:bottom w:val="none" w:sz="0" w:space="0" w:color="auto"/>
                                        <w:right w:val="none" w:sz="0" w:space="0" w:color="auto"/>
                                      </w:divBdr>
                                      <w:divsChild>
                                        <w:div w:id="15165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16435">
          <w:marLeft w:val="0"/>
          <w:marRight w:val="0"/>
          <w:marTop w:val="0"/>
          <w:marBottom w:val="0"/>
          <w:divBdr>
            <w:top w:val="none" w:sz="0" w:space="0" w:color="auto"/>
            <w:left w:val="none" w:sz="0" w:space="0" w:color="auto"/>
            <w:bottom w:val="none" w:sz="0" w:space="0" w:color="auto"/>
            <w:right w:val="none" w:sz="0" w:space="0" w:color="auto"/>
          </w:divBdr>
          <w:divsChild>
            <w:div w:id="1415541996">
              <w:marLeft w:val="0"/>
              <w:marRight w:val="0"/>
              <w:marTop w:val="0"/>
              <w:marBottom w:val="0"/>
              <w:divBdr>
                <w:top w:val="none" w:sz="0" w:space="0" w:color="auto"/>
                <w:left w:val="none" w:sz="0" w:space="0" w:color="auto"/>
                <w:bottom w:val="none" w:sz="0" w:space="0" w:color="auto"/>
                <w:right w:val="none" w:sz="0" w:space="0" w:color="auto"/>
              </w:divBdr>
              <w:divsChild>
                <w:div w:id="1234000080">
                  <w:marLeft w:val="0"/>
                  <w:marRight w:val="0"/>
                  <w:marTop w:val="0"/>
                  <w:marBottom w:val="0"/>
                  <w:divBdr>
                    <w:top w:val="none" w:sz="0" w:space="0" w:color="auto"/>
                    <w:left w:val="none" w:sz="0" w:space="0" w:color="auto"/>
                    <w:bottom w:val="none" w:sz="0" w:space="0" w:color="auto"/>
                    <w:right w:val="none" w:sz="0" w:space="0" w:color="auto"/>
                  </w:divBdr>
                  <w:divsChild>
                    <w:div w:id="1204093984">
                      <w:marLeft w:val="0"/>
                      <w:marRight w:val="0"/>
                      <w:marTop w:val="0"/>
                      <w:marBottom w:val="0"/>
                      <w:divBdr>
                        <w:top w:val="none" w:sz="0" w:space="0" w:color="auto"/>
                        <w:left w:val="none" w:sz="0" w:space="0" w:color="auto"/>
                        <w:bottom w:val="none" w:sz="0" w:space="0" w:color="auto"/>
                        <w:right w:val="none" w:sz="0" w:space="0" w:color="auto"/>
                      </w:divBdr>
                      <w:divsChild>
                        <w:div w:id="2137866312">
                          <w:marLeft w:val="0"/>
                          <w:marRight w:val="0"/>
                          <w:marTop w:val="0"/>
                          <w:marBottom w:val="0"/>
                          <w:divBdr>
                            <w:top w:val="none" w:sz="0" w:space="0" w:color="auto"/>
                            <w:left w:val="none" w:sz="0" w:space="0" w:color="auto"/>
                            <w:bottom w:val="none" w:sz="0" w:space="0" w:color="auto"/>
                            <w:right w:val="none" w:sz="0" w:space="0" w:color="auto"/>
                          </w:divBdr>
                          <w:divsChild>
                            <w:div w:id="50691921">
                              <w:marLeft w:val="0"/>
                              <w:marRight w:val="0"/>
                              <w:marTop w:val="0"/>
                              <w:marBottom w:val="0"/>
                              <w:divBdr>
                                <w:top w:val="none" w:sz="0" w:space="0" w:color="auto"/>
                                <w:left w:val="none" w:sz="0" w:space="0" w:color="auto"/>
                                <w:bottom w:val="none" w:sz="0" w:space="0" w:color="auto"/>
                                <w:right w:val="none" w:sz="0" w:space="0" w:color="auto"/>
                              </w:divBdr>
                              <w:divsChild>
                                <w:div w:id="882331877">
                                  <w:marLeft w:val="0"/>
                                  <w:marRight w:val="0"/>
                                  <w:marTop w:val="0"/>
                                  <w:marBottom w:val="0"/>
                                  <w:divBdr>
                                    <w:top w:val="none" w:sz="0" w:space="0" w:color="auto"/>
                                    <w:left w:val="none" w:sz="0" w:space="0" w:color="auto"/>
                                    <w:bottom w:val="none" w:sz="0" w:space="0" w:color="auto"/>
                                    <w:right w:val="none" w:sz="0" w:space="0" w:color="auto"/>
                                  </w:divBdr>
                                  <w:divsChild>
                                    <w:div w:id="9223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1636">
                          <w:marLeft w:val="0"/>
                          <w:marRight w:val="0"/>
                          <w:marTop w:val="0"/>
                          <w:marBottom w:val="0"/>
                          <w:divBdr>
                            <w:top w:val="none" w:sz="0" w:space="0" w:color="auto"/>
                            <w:left w:val="none" w:sz="0" w:space="0" w:color="auto"/>
                            <w:bottom w:val="none" w:sz="0" w:space="0" w:color="auto"/>
                            <w:right w:val="none" w:sz="0" w:space="0" w:color="auto"/>
                          </w:divBdr>
                          <w:divsChild>
                            <w:div w:id="824055117">
                              <w:marLeft w:val="0"/>
                              <w:marRight w:val="0"/>
                              <w:marTop w:val="0"/>
                              <w:marBottom w:val="0"/>
                              <w:divBdr>
                                <w:top w:val="none" w:sz="0" w:space="0" w:color="auto"/>
                                <w:left w:val="none" w:sz="0" w:space="0" w:color="auto"/>
                                <w:bottom w:val="none" w:sz="0" w:space="0" w:color="auto"/>
                                <w:right w:val="none" w:sz="0" w:space="0" w:color="auto"/>
                              </w:divBdr>
                              <w:divsChild>
                                <w:div w:id="3757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199269">
          <w:marLeft w:val="0"/>
          <w:marRight w:val="0"/>
          <w:marTop w:val="0"/>
          <w:marBottom w:val="0"/>
          <w:divBdr>
            <w:top w:val="none" w:sz="0" w:space="0" w:color="auto"/>
            <w:left w:val="none" w:sz="0" w:space="0" w:color="auto"/>
            <w:bottom w:val="none" w:sz="0" w:space="0" w:color="auto"/>
            <w:right w:val="none" w:sz="0" w:space="0" w:color="auto"/>
          </w:divBdr>
          <w:divsChild>
            <w:div w:id="2139563902">
              <w:marLeft w:val="0"/>
              <w:marRight w:val="0"/>
              <w:marTop w:val="0"/>
              <w:marBottom w:val="0"/>
              <w:divBdr>
                <w:top w:val="none" w:sz="0" w:space="0" w:color="auto"/>
                <w:left w:val="none" w:sz="0" w:space="0" w:color="auto"/>
                <w:bottom w:val="none" w:sz="0" w:space="0" w:color="auto"/>
                <w:right w:val="none" w:sz="0" w:space="0" w:color="auto"/>
              </w:divBdr>
              <w:divsChild>
                <w:div w:id="2032796449">
                  <w:marLeft w:val="0"/>
                  <w:marRight w:val="0"/>
                  <w:marTop w:val="0"/>
                  <w:marBottom w:val="0"/>
                  <w:divBdr>
                    <w:top w:val="none" w:sz="0" w:space="0" w:color="auto"/>
                    <w:left w:val="none" w:sz="0" w:space="0" w:color="auto"/>
                    <w:bottom w:val="none" w:sz="0" w:space="0" w:color="auto"/>
                    <w:right w:val="none" w:sz="0" w:space="0" w:color="auto"/>
                  </w:divBdr>
                  <w:divsChild>
                    <w:div w:id="525410156">
                      <w:marLeft w:val="0"/>
                      <w:marRight w:val="0"/>
                      <w:marTop w:val="0"/>
                      <w:marBottom w:val="0"/>
                      <w:divBdr>
                        <w:top w:val="none" w:sz="0" w:space="0" w:color="auto"/>
                        <w:left w:val="none" w:sz="0" w:space="0" w:color="auto"/>
                        <w:bottom w:val="none" w:sz="0" w:space="0" w:color="auto"/>
                        <w:right w:val="none" w:sz="0" w:space="0" w:color="auto"/>
                      </w:divBdr>
                      <w:divsChild>
                        <w:div w:id="366298508">
                          <w:marLeft w:val="0"/>
                          <w:marRight w:val="0"/>
                          <w:marTop w:val="0"/>
                          <w:marBottom w:val="0"/>
                          <w:divBdr>
                            <w:top w:val="none" w:sz="0" w:space="0" w:color="auto"/>
                            <w:left w:val="none" w:sz="0" w:space="0" w:color="auto"/>
                            <w:bottom w:val="none" w:sz="0" w:space="0" w:color="auto"/>
                            <w:right w:val="none" w:sz="0" w:space="0" w:color="auto"/>
                          </w:divBdr>
                          <w:divsChild>
                            <w:div w:id="1269657728">
                              <w:marLeft w:val="0"/>
                              <w:marRight w:val="0"/>
                              <w:marTop w:val="0"/>
                              <w:marBottom w:val="0"/>
                              <w:divBdr>
                                <w:top w:val="none" w:sz="0" w:space="0" w:color="auto"/>
                                <w:left w:val="none" w:sz="0" w:space="0" w:color="auto"/>
                                <w:bottom w:val="none" w:sz="0" w:space="0" w:color="auto"/>
                                <w:right w:val="none" w:sz="0" w:space="0" w:color="auto"/>
                              </w:divBdr>
                              <w:divsChild>
                                <w:div w:id="1781727587">
                                  <w:marLeft w:val="0"/>
                                  <w:marRight w:val="0"/>
                                  <w:marTop w:val="0"/>
                                  <w:marBottom w:val="0"/>
                                  <w:divBdr>
                                    <w:top w:val="none" w:sz="0" w:space="0" w:color="auto"/>
                                    <w:left w:val="none" w:sz="0" w:space="0" w:color="auto"/>
                                    <w:bottom w:val="none" w:sz="0" w:space="0" w:color="auto"/>
                                    <w:right w:val="none" w:sz="0" w:space="0" w:color="auto"/>
                                  </w:divBdr>
                                  <w:divsChild>
                                    <w:div w:id="1739161248">
                                      <w:marLeft w:val="0"/>
                                      <w:marRight w:val="0"/>
                                      <w:marTop w:val="0"/>
                                      <w:marBottom w:val="0"/>
                                      <w:divBdr>
                                        <w:top w:val="none" w:sz="0" w:space="0" w:color="auto"/>
                                        <w:left w:val="none" w:sz="0" w:space="0" w:color="auto"/>
                                        <w:bottom w:val="none" w:sz="0" w:space="0" w:color="auto"/>
                                        <w:right w:val="none" w:sz="0" w:space="0" w:color="auto"/>
                                      </w:divBdr>
                                      <w:divsChild>
                                        <w:div w:id="9186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974349">
          <w:marLeft w:val="0"/>
          <w:marRight w:val="0"/>
          <w:marTop w:val="0"/>
          <w:marBottom w:val="0"/>
          <w:divBdr>
            <w:top w:val="none" w:sz="0" w:space="0" w:color="auto"/>
            <w:left w:val="none" w:sz="0" w:space="0" w:color="auto"/>
            <w:bottom w:val="none" w:sz="0" w:space="0" w:color="auto"/>
            <w:right w:val="none" w:sz="0" w:space="0" w:color="auto"/>
          </w:divBdr>
          <w:divsChild>
            <w:div w:id="736439749">
              <w:marLeft w:val="0"/>
              <w:marRight w:val="0"/>
              <w:marTop w:val="0"/>
              <w:marBottom w:val="0"/>
              <w:divBdr>
                <w:top w:val="none" w:sz="0" w:space="0" w:color="auto"/>
                <w:left w:val="none" w:sz="0" w:space="0" w:color="auto"/>
                <w:bottom w:val="none" w:sz="0" w:space="0" w:color="auto"/>
                <w:right w:val="none" w:sz="0" w:space="0" w:color="auto"/>
              </w:divBdr>
              <w:divsChild>
                <w:div w:id="751397296">
                  <w:marLeft w:val="0"/>
                  <w:marRight w:val="0"/>
                  <w:marTop w:val="0"/>
                  <w:marBottom w:val="0"/>
                  <w:divBdr>
                    <w:top w:val="none" w:sz="0" w:space="0" w:color="auto"/>
                    <w:left w:val="none" w:sz="0" w:space="0" w:color="auto"/>
                    <w:bottom w:val="none" w:sz="0" w:space="0" w:color="auto"/>
                    <w:right w:val="none" w:sz="0" w:space="0" w:color="auto"/>
                  </w:divBdr>
                  <w:divsChild>
                    <w:div w:id="635380129">
                      <w:marLeft w:val="0"/>
                      <w:marRight w:val="0"/>
                      <w:marTop w:val="0"/>
                      <w:marBottom w:val="0"/>
                      <w:divBdr>
                        <w:top w:val="none" w:sz="0" w:space="0" w:color="auto"/>
                        <w:left w:val="none" w:sz="0" w:space="0" w:color="auto"/>
                        <w:bottom w:val="none" w:sz="0" w:space="0" w:color="auto"/>
                        <w:right w:val="none" w:sz="0" w:space="0" w:color="auto"/>
                      </w:divBdr>
                      <w:divsChild>
                        <w:div w:id="1475372425">
                          <w:marLeft w:val="0"/>
                          <w:marRight w:val="0"/>
                          <w:marTop w:val="0"/>
                          <w:marBottom w:val="0"/>
                          <w:divBdr>
                            <w:top w:val="none" w:sz="0" w:space="0" w:color="auto"/>
                            <w:left w:val="none" w:sz="0" w:space="0" w:color="auto"/>
                            <w:bottom w:val="none" w:sz="0" w:space="0" w:color="auto"/>
                            <w:right w:val="none" w:sz="0" w:space="0" w:color="auto"/>
                          </w:divBdr>
                          <w:divsChild>
                            <w:div w:id="681859874">
                              <w:marLeft w:val="0"/>
                              <w:marRight w:val="0"/>
                              <w:marTop w:val="0"/>
                              <w:marBottom w:val="0"/>
                              <w:divBdr>
                                <w:top w:val="none" w:sz="0" w:space="0" w:color="auto"/>
                                <w:left w:val="none" w:sz="0" w:space="0" w:color="auto"/>
                                <w:bottom w:val="none" w:sz="0" w:space="0" w:color="auto"/>
                                <w:right w:val="none" w:sz="0" w:space="0" w:color="auto"/>
                              </w:divBdr>
                              <w:divsChild>
                                <w:div w:id="880240625">
                                  <w:marLeft w:val="0"/>
                                  <w:marRight w:val="0"/>
                                  <w:marTop w:val="0"/>
                                  <w:marBottom w:val="0"/>
                                  <w:divBdr>
                                    <w:top w:val="none" w:sz="0" w:space="0" w:color="auto"/>
                                    <w:left w:val="none" w:sz="0" w:space="0" w:color="auto"/>
                                    <w:bottom w:val="none" w:sz="0" w:space="0" w:color="auto"/>
                                    <w:right w:val="none" w:sz="0" w:space="0" w:color="auto"/>
                                  </w:divBdr>
                                  <w:divsChild>
                                    <w:div w:id="12615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202">
                          <w:marLeft w:val="0"/>
                          <w:marRight w:val="0"/>
                          <w:marTop w:val="0"/>
                          <w:marBottom w:val="0"/>
                          <w:divBdr>
                            <w:top w:val="none" w:sz="0" w:space="0" w:color="auto"/>
                            <w:left w:val="none" w:sz="0" w:space="0" w:color="auto"/>
                            <w:bottom w:val="none" w:sz="0" w:space="0" w:color="auto"/>
                            <w:right w:val="none" w:sz="0" w:space="0" w:color="auto"/>
                          </w:divBdr>
                          <w:divsChild>
                            <w:div w:id="425271778">
                              <w:marLeft w:val="0"/>
                              <w:marRight w:val="0"/>
                              <w:marTop w:val="0"/>
                              <w:marBottom w:val="0"/>
                              <w:divBdr>
                                <w:top w:val="none" w:sz="0" w:space="0" w:color="auto"/>
                                <w:left w:val="none" w:sz="0" w:space="0" w:color="auto"/>
                                <w:bottom w:val="none" w:sz="0" w:space="0" w:color="auto"/>
                                <w:right w:val="none" w:sz="0" w:space="0" w:color="auto"/>
                              </w:divBdr>
                              <w:divsChild>
                                <w:div w:id="17555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63925">
          <w:marLeft w:val="0"/>
          <w:marRight w:val="0"/>
          <w:marTop w:val="0"/>
          <w:marBottom w:val="0"/>
          <w:divBdr>
            <w:top w:val="none" w:sz="0" w:space="0" w:color="auto"/>
            <w:left w:val="none" w:sz="0" w:space="0" w:color="auto"/>
            <w:bottom w:val="none" w:sz="0" w:space="0" w:color="auto"/>
            <w:right w:val="none" w:sz="0" w:space="0" w:color="auto"/>
          </w:divBdr>
          <w:divsChild>
            <w:div w:id="1077170297">
              <w:marLeft w:val="0"/>
              <w:marRight w:val="0"/>
              <w:marTop w:val="0"/>
              <w:marBottom w:val="0"/>
              <w:divBdr>
                <w:top w:val="none" w:sz="0" w:space="0" w:color="auto"/>
                <w:left w:val="none" w:sz="0" w:space="0" w:color="auto"/>
                <w:bottom w:val="none" w:sz="0" w:space="0" w:color="auto"/>
                <w:right w:val="none" w:sz="0" w:space="0" w:color="auto"/>
              </w:divBdr>
              <w:divsChild>
                <w:div w:id="839930807">
                  <w:marLeft w:val="0"/>
                  <w:marRight w:val="0"/>
                  <w:marTop w:val="0"/>
                  <w:marBottom w:val="0"/>
                  <w:divBdr>
                    <w:top w:val="none" w:sz="0" w:space="0" w:color="auto"/>
                    <w:left w:val="none" w:sz="0" w:space="0" w:color="auto"/>
                    <w:bottom w:val="none" w:sz="0" w:space="0" w:color="auto"/>
                    <w:right w:val="none" w:sz="0" w:space="0" w:color="auto"/>
                  </w:divBdr>
                  <w:divsChild>
                    <w:div w:id="816610070">
                      <w:marLeft w:val="0"/>
                      <w:marRight w:val="0"/>
                      <w:marTop w:val="0"/>
                      <w:marBottom w:val="0"/>
                      <w:divBdr>
                        <w:top w:val="none" w:sz="0" w:space="0" w:color="auto"/>
                        <w:left w:val="none" w:sz="0" w:space="0" w:color="auto"/>
                        <w:bottom w:val="none" w:sz="0" w:space="0" w:color="auto"/>
                        <w:right w:val="none" w:sz="0" w:space="0" w:color="auto"/>
                      </w:divBdr>
                      <w:divsChild>
                        <w:div w:id="1849636575">
                          <w:marLeft w:val="0"/>
                          <w:marRight w:val="0"/>
                          <w:marTop w:val="0"/>
                          <w:marBottom w:val="0"/>
                          <w:divBdr>
                            <w:top w:val="none" w:sz="0" w:space="0" w:color="auto"/>
                            <w:left w:val="none" w:sz="0" w:space="0" w:color="auto"/>
                            <w:bottom w:val="none" w:sz="0" w:space="0" w:color="auto"/>
                            <w:right w:val="none" w:sz="0" w:space="0" w:color="auto"/>
                          </w:divBdr>
                          <w:divsChild>
                            <w:div w:id="371150529">
                              <w:marLeft w:val="0"/>
                              <w:marRight w:val="0"/>
                              <w:marTop w:val="0"/>
                              <w:marBottom w:val="0"/>
                              <w:divBdr>
                                <w:top w:val="none" w:sz="0" w:space="0" w:color="auto"/>
                                <w:left w:val="none" w:sz="0" w:space="0" w:color="auto"/>
                                <w:bottom w:val="none" w:sz="0" w:space="0" w:color="auto"/>
                                <w:right w:val="none" w:sz="0" w:space="0" w:color="auto"/>
                              </w:divBdr>
                              <w:divsChild>
                                <w:div w:id="791827956">
                                  <w:marLeft w:val="0"/>
                                  <w:marRight w:val="0"/>
                                  <w:marTop w:val="0"/>
                                  <w:marBottom w:val="0"/>
                                  <w:divBdr>
                                    <w:top w:val="none" w:sz="0" w:space="0" w:color="auto"/>
                                    <w:left w:val="none" w:sz="0" w:space="0" w:color="auto"/>
                                    <w:bottom w:val="none" w:sz="0" w:space="0" w:color="auto"/>
                                    <w:right w:val="none" w:sz="0" w:space="0" w:color="auto"/>
                                  </w:divBdr>
                                  <w:divsChild>
                                    <w:div w:id="515535630">
                                      <w:marLeft w:val="0"/>
                                      <w:marRight w:val="0"/>
                                      <w:marTop w:val="0"/>
                                      <w:marBottom w:val="0"/>
                                      <w:divBdr>
                                        <w:top w:val="none" w:sz="0" w:space="0" w:color="auto"/>
                                        <w:left w:val="none" w:sz="0" w:space="0" w:color="auto"/>
                                        <w:bottom w:val="none" w:sz="0" w:space="0" w:color="auto"/>
                                        <w:right w:val="none" w:sz="0" w:space="0" w:color="auto"/>
                                      </w:divBdr>
                                      <w:divsChild>
                                        <w:div w:id="1797747684">
                                          <w:marLeft w:val="0"/>
                                          <w:marRight w:val="0"/>
                                          <w:marTop w:val="0"/>
                                          <w:marBottom w:val="0"/>
                                          <w:divBdr>
                                            <w:top w:val="none" w:sz="0" w:space="0" w:color="auto"/>
                                            <w:left w:val="none" w:sz="0" w:space="0" w:color="auto"/>
                                            <w:bottom w:val="none" w:sz="0" w:space="0" w:color="auto"/>
                                            <w:right w:val="none" w:sz="0" w:space="0" w:color="auto"/>
                                          </w:divBdr>
                                          <w:divsChild>
                                            <w:div w:id="828864039">
                                              <w:marLeft w:val="0"/>
                                              <w:marRight w:val="0"/>
                                              <w:marTop w:val="0"/>
                                              <w:marBottom w:val="0"/>
                                              <w:divBdr>
                                                <w:top w:val="none" w:sz="0" w:space="0" w:color="auto"/>
                                                <w:left w:val="none" w:sz="0" w:space="0" w:color="auto"/>
                                                <w:bottom w:val="none" w:sz="0" w:space="0" w:color="auto"/>
                                                <w:right w:val="none" w:sz="0" w:space="0" w:color="auto"/>
                                              </w:divBdr>
                                              <w:divsChild>
                                                <w:div w:id="19772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65885">
                                      <w:marLeft w:val="0"/>
                                      <w:marRight w:val="0"/>
                                      <w:marTop w:val="0"/>
                                      <w:marBottom w:val="0"/>
                                      <w:divBdr>
                                        <w:top w:val="none" w:sz="0" w:space="0" w:color="auto"/>
                                        <w:left w:val="none" w:sz="0" w:space="0" w:color="auto"/>
                                        <w:bottom w:val="none" w:sz="0" w:space="0" w:color="auto"/>
                                        <w:right w:val="none" w:sz="0" w:space="0" w:color="auto"/>
                                      </w:divBdr>
                                      <w:divsChild>
                                        <w:div w:id="2040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133479">
          <w:marLeft w:val="0"/>
          <w:marRight w:val="0"/>
          <w:marTop w:val="0"/>
          <w:marBottom w:val="0"/>
          <w:divBdr>
            <w:top w:val="none" w:sz="0" w:space="0" w:color="auto"/>
            <w:left w:val="none" w:sz="0" w:space="0" w:color="auto"/>
            <w:bottom w:val="none" w:sz="0" w:space="0" w:color="auto"/>
            <w:right w:val="none" w:sz="0" w:space="0" w:color="auto"/>
          </w:divBdr>
          <w:divsChild>
            <w:div w:id="1984967592">
              <w:marLeft w:val="0"/>
              <w:marRight w:val="0"/>
              <w:marTop w:val="0"/>
              <w:marBottom w:val="0"/>
              <w:divBdr>
                <w:top w:val="none" w:sz="0" w:space="0" w:color="auto"/>
                <w:left w:val="none" w:sz="0" w:space="0" w:color="auto"/>
                <w:bottom w:val="none" w:sz="0" w:space="0" w:color="auto"/>
                <w:right w:val="none" w:sz="0" w:space="0" w:color="auto"/>
              </w:divBdr>
              <w:divsChild>
                <w:div w:id="910427479">
                  <w:marLeft w:val="0"/>
                  <w:marRight w:val="0"/>
                  <w:marTop w:val="0"/>
                  <w:marBottom w:val="0"/>
                  <w:divBdr>
                    <w:top w:val="none" w:sz="0" w:space="0" w:color="auto"/>
                    <w:left w:val="none" w:sz="0" w:space="0" w:color="auto"/>
                    <w:bottom w:val="none" w:sz="0" w:space="0" w:color="auto"/>
                    <w:right w:val="none" w:sz="0" w:space="0" w:color="auto"/>
                  </w:divBdr>
                  <w:divsChild>
                    <w:div w:id="1752266191">
                      <w:marLeft w:val="0"/>
                      <w:marRight w:val="0"/>
                      <w:marTop w:val="0"/>
                      <w:marBottom w:val="0"/>
                      <w:divBdr>
                        <w:top w:val="none" w:sz="0" w:space="0" w:color="auto"/>
                        <w:left w:val="none" w:sz="0" w:space="0" w:color="auto"/>
                        <w:bottom w:val="none" w:sz="0" w:space="0" w:color="auto"/>
                        <w:right w:val="none" w:sz="0" w:space="0" w:color="auto"/>
                      </w:divBdr>
                      <w:divsChild>
                        <w:div w:id="1883513115">
                          <w:marLeft w:val="0"/>
                          <w:marRight w:val="0"/>
                          <w:marTop w:val="0"/>
                          <w:marBottom w:val="0"/>
                          <w:divBdr>
                            <w:top w:val="none" w:sz="0" w:space="0" w:color="auto"/>
                            <w:left w:val="none" w:sz="0" w:space="0" w:color="auto"/>
                            <w:bottom w:val="none" w:sz="0" w:space="0" w:color="auto"/>
                            <w:right w:val="none" w:sz="0" w:space="0" w:color="auto"/>
                          </w:divBdr>
                          <w:divsChild>
                            <w:div w:id="450128409">
                              <w:marLeft w:val="0"/>
                              <w:marRight w:val="0"/>
                              <w:marTop w:val="0"/>
                              <w:marBottom w:val="0"/>
                              <w:divBdr>
                                <w:top w:val="none" w:sz="0" w:space="0" w:color="auto"/>
                                <w:left w:val="none" w:sz="0" w:space="0" w:color="auto"/>
                                <w:bottom w:val="none" w:sz="0" w:space="0" w:color="auto"/>
                                <w:right w:val="none" w:sz="0" w:space="0" w:color="auto"/>
                              </w:divBdr>
                              <w:divsChild>
                                <w:div w:id="1719665138">
                                  <w:marLeft w:val="0"/>
                                  <w:marRight w:val="0"/>
                                  <w:marTop w:val="0"/>
                                  <w:marBottom w:val="0"/>
                                  <w:divBdr>
                                    <w:top w:val="none" w:sz="0" w:space="0" w:color="auto"/>
                                    <w:left w:val="none" w:sz="0" w:space="0" w:color="auto"/>
                                    <w:bottom w:val="none" w:sz="0" w:space="0" w:color="auto"/>
                                    <w:right w:val="none" w:sz="0" w:space="0" w:color="auto"/>
                                  </w:divBdr>
                                  <w:divsChild>
                                    <w:div w:id="10468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9687">
                          <w:marLeft w:val="0"/>
                          <w:marRight w:val="0"/>
                          <w:marTop w:val="0"/>
                          <w:marBottom w:val="0"/>
                          <w:divBdr>
                            <w:top w:val="none" w:sz="0" w:space="0" w:color="auto"/>
                            <w:left w:val="none" w:sz="0" w:space="0" w:color="auto"/>
                            <w:bottom w:val="none" w:sz="0" w:space="0" w:color="auto"/>
                            <w:right w:val="none" w:sz="0" w:space="0" w:color="auto"/>
                          </w:divBdr>
                          <w:divsChild>
                            <w:div w:id="1665746536">
                              <w:marLeft w:val="0"/>
                              <w:marRight w:val="0"/>
                              <w:marTop w:val="0"/>
                              <w:marBottom w:val="0"/>
                              <w:divBdr>
                                <w:top w:val="none" w:sz="0" w:space="0" w:color="auto"/>
                                <w:left w:val="none" w:sz="0" w:space="0" w:color="auto"/>
                                <w:bottom w:val="none" w:sz="0" w:space="0" w:color="auto"/>
                                <w:right w:val="none" w:sz="0" w:space="0" w:color="auto"/>
                              </w:divBdr>
                              <w:divsChild>
                                <w:div w:id="5388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451088">
          <w:marLeft w:val="0"/>
          <w:marRight w:val="0"/>
          <w:marTop w:val="0"/>
          <w:marBottom w:val="0"/>
          <w:divBdr>
            <w:top w:val="none" w:sz="0" w:space="0" w:color="auto"/>
            <w:left w:val="none" w:sz="0" w:space="0" w:color="auto"/>
            <w:bottom w:val="none" w:sz="0" w:space="0" w:color="auto"/>
            <w:right w:val="none" w:sz="0" w:space="0" w:color="auto"/>
          </w:divBdr>
          <w:divsChild>
            <w:div w:id="274942904">
              <w:marLeft w:val="0"/>
              <w:marRight w:val="0"/>
              <w:marTop w:val="0"/>
              <w:marBottom w:val="0"/>
              <w:divBdr>
                <w:top w:val="none" w:sz="0" w:space="0" w:color="auto"/>
                <w:left w:val="none" w:sz="0" w:space="0" w:color="auto"/>
                <w:bottom w:val="none" w:sz="0" w:space="0" w:color="auto"/>
                <w:right w:val="none" w:sz="0" w:space="0" w:color="auto"/>
              </w:divBdr>
              <w:divsChild>
                <w:div w:id="1715423297">
                  <w:marLeft w:val="0"/>
                  <w:marRight w:val="0"/>
                  <w:marTop w:val="0"/>
                  <w:marBottom w:val="0"/>
                  <w:divBdr>
                    <w:top w:val="none" w:sz="0" w:space="0" w:color="auto"/>
                    <w:left w:val="none" w:sz="0" w:space="0" w:color="auto"/>
                    <w:bottom w:val="none" w:sz="0" w:space="0" w:color="auto"/>
                    <w:right w:val="none" w:sz="0" w:space="0" w:color="auto"/>
                  </w:divBdr>
                  <w:divsChild>
                    <w:div w:id="1339193448">
                      <w:marLeft w:val="0"/>
                      <w:marRight w:val="0"/>
                      <w:marTop w:val="0"/>
                      <w:marBottom w:val="0"/>
                      <w:divBdr>
                        <w:top w:val="none" w:sz="0" w:space="0" w:color="auto"/>
                        <w:left w:val="none" w:sz="0" w:space="0" w:color="auto"/>
                        <w:bottom w:val="none" w:sz="0" w:space="0" w:color="auto"/>
                        <w:right w:val="none" w:sz="0" w:space="0" w:color="auto"/>
                      </w:divBdr>
                      <w:divsChild>
                        <w:div w:id="1908109462">
                          <w:marLeft w:val="0"/>
                          <w:marRight w:val="0"/>
                          <w:marTop w:val="0"/>
                          <w:marBottom w:val="0"/>
                          <w:divBdr>
                            <w:top w:val="none" w:sz="0" w:space="0" w:color="auto"/>
                            <w:left w:val="none" w:sz="0" w:space="0" w:color="auto"/>
                            <w:bottom w:val="none" w:sz="0" w:space="0" w:color="auto"/>
                            <w:right w:val="none" w:sz="0" w:space="0" w:color="auto"/>
                          </w:divBdr>
                          <w:divsChild>
                            <w:div w:id="1011833989">
                              <w:marLeft w:val="0"/>
                              <w:marRight w:val="0"/>
                              <w:marTop w:val="0"/>
                              <w:marBottom w:val="0"/>
                              <w:divBdr>
                                <w:top w:val="none" w:sz="0" w:space="0" w:color="auto"/>
                                <w:left w:val="none" w:sz="0" w:space="0" w:color="auto"/>
                                <w:bottom w:val="none" w:sz="0" w:space="0" w:color="auto"/>
                                <w:right w:val="none" w:sz="0" w:space="0" w:color="auto"/>
                              </w:divBdr>
                              <w:divsChild>
                                <w:div w:id="194002830">
                                  <w:marLeft w:val="0"/>
                                  <w:marRight w:val="0"/>
                                  <w:marTop w:val="0"/>
                                  <w:marBottom w:val="0"/>
                                  <w:divBdr>
                                    <w:top w:val="none" w:sz="0" w:space="0" w:color="auto"/>
                                    <w:left w:val="none" w:sz="0" w:space="0" w:color="auto"/>
                                    <w:bottom w:val="none" w:sz="0" w:space="0" w:color="auto"/>
                                    <w:right w:val="none" w:sz="0" w:space="0" w:color="auto"/>
                                  </w:divBdr>
                                  <w:divsChild>
                                    <w:div w:id="1460804968">
                                      <w:marLeft w:val="0"/>
                                      <w:marRight w:val="0"/>
                                      <w:marTop w:val="0"/>
                                      <w:marBottom w:val="0"/>
                                      <w:divBdr>
                                        <w:top w:val="none" w:sz="0" w:space="0" w:color="auto"/>
                                        <w:left w:val="none" w:sz="0" w:space="0" w:color="auto"/>
                                        <w:bottom w:val="none" w:sz="0" w:space="0" w:color="auto"/>
                                        <w:right w:val="none" w:sz="0" w:space="0" w:color="auto"/>
                                      </w:divBdr>
                                      <w:divsChild>
                                        <w:div w:id="347023552">
                                          <w:marLeft w:val="0"/>
                                          <w:marRight w:val="0"/>
                                          <w:marTop w:val="0"/>
                                          <w:marBottom w:val="0"/>
                                          <w:divBdr>
                                            <w:top w:val="none" w:sz="0" w:space="0" w:color="auto"/>
                                            <w:left w:val="none" w:sz="0" w:space="0" w:color="auto"/>
                                            <w:bottom w:val="none" w:sz="0" w:space="0" w:color="auto"/>
                                            <w:right w:val="none" w:sz="0" w:space="0" w:color="auto"/>
                                          </w:divBdr>
                                          <w:divsChild>
                                            <w:div w:id="2112578126">
                                              <w:marLeft w:val="0"/>
                                              <w:marRight w:val="0"/>
                                              <w:marTop w:val="0"/>
                                              <w:marBottom w:val="0"/>
                                              <w:divBdr>
                                                <w:top w:val="none" w:sz="0" w:space="0" w:color="auto"/>
                                                <w:left w:val="none" w:sz="0" w:space="0" w:color="auto"/>
                                                <w:bottom w:val="none" w:sz="0" w:space="0" w:color="auto"/>
                                                <w:right w:val="none" w:sz="0" w:space="0" w:color="auto"/>
                                              </w:divBdr>
                                              <w:divsChild>
                                                <w:div w:id="511724966">
                                                  <w:marLeft w:val="0"/>
                                                  <w:marRight w:val="0"/>
                                                  <w:marTop w:val="0"/>
                                                  <w:marBottom w:val="0"/>
                                                  <w:divBdr>
                                                    <w:top w:val="none" w:sz="0" w:space="0" w:color="auto"/>
                                                    <w:left w:val="none" w:sz="0" w:space="0" w:color="auto"/>
                                                    <w:bottom w:val="none" w:sz="0" w:space="0" w:color="auto"/>
                                                    <w:right w:val="none" w:sz="0" w:space="0" w:color="auto"/>
                                                  </w:divBdr>
                                                </w:div>
                                              </w:divsChild>
                                            </w:div>
                                            <w:div w:id="715588784">
                                              <w:marLeft w:val="0"/>
                                              <w:marRight w:val="0"/>
                                              <w:marTop w:val="0"/>
                                              <w:marBottom w:val="0"/>
                                              <w:divBdr>
                                                <w:top w:val="none" w:sz="0" w:space="0" w:color="auto"/>
                                                <w:left w:val="none" w:sz="0" w:space="0" w:color="auto"/>
                                                <w:bottom w:val="none" w:sz="0" w:space="0" w:color="auto"/>
                                                <w:right w:val="none" w:sz="0" w:space="0" w:color="auto"/>
                                              </w:divBdr>
                                              <w:divsChild>
                                                <w:div w:id="1943494257">
                                                  <w:marLeft w:val="0"/>
                                                  <w:marRight w:val="0"/>
                                                  <w:marTop w:val="0"/>
                                                  <w:marBottom w:val="0"/>
                                                  <w:divBdr>
                                                    <w:top w:val="none" w:sz="0" w:space="0" w:color="auto"/>
                                                    <w:left w:val="none" w:sz="0" w:space="0" w:color="auto"/>
                                                    <w:bottom w:val="none" w:sz="0" w:space="0" w:color="auto"/>
                                                    <w:right w:val="none" w:sz="0" w:space="0" w:color="auto"/>
                                                  </w:divBdr>
                                                </w:div>
                                              </w:divsChild>
                                            </w:div>
                                            <w:div w:id="803544840">
                                              <w:marLeft w:val="0"/>
                                              <w:marRight w:val="0"/>
                                              <w:marTop w:val="0"/>
                                              <w:marBottom w:val="0"/>
                                              <w:divBdr>
                                                <w:top w:val="none" w:sz="0" w:space="0" w:color="auto"/>
                                                <w:left w:val="none" w:sz="0" w:space="0" w:color="auto"/>
                                                <w:bottom w:val="none" w:sz="0" w:space="0" w:color="auto"/>
                                                <w:right w:val="none" w:sz="0" w:space="0" w:color="auto"/>
                                              </w:divBdr>
                                              <w:divsChild>
                                                <w:div w:id="17932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6963">
                                      <w:marLeft w:val="0"/>
                                      <w:marRight w:val="0"/>
                                      <w:marTop w:val="0"/>
                                      <w:marBottom w:val="0"/>
                                      <w:divBdr>
                                        <w:top w:val="none" w:sz="0" w:space="0" w:color="auto"/>
                                        <w:left w:val="none" w:sz="0" w:space="0" w:color="auto"/>
                                        <w:bottom w:val="none" w:sz="0" w:space="0" w:color="auto"/>
                                        <w:right w:val="none" w:sz="0" w:space="0" w:color="auto"/>
                                      </w:divBdr>
                                      <w:divsChild>
                                        <w:div w:id="6673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194491">
      <w:bodyDiv w:val="1"/>
      <w:marLeft w:val="0"/>
      <w:marRight w:val="0"/>
      <w:marTop w:val="0"/>
      <w:marBottom w:val="0"/>
      <w:divBdr>
        <w:top w:val="none" w:sz="0" w:space="0" w:color="auto"/>
        <w:left w:val="none" w:sz="0" w:space="0" w:color="auto"/>
        <w:bottom w:val="none" w:sz="0" w:space="0" w:color="auto"/>
        <w:right w:val="none" w:sz="0" w:space="0" w:color="auto"/>
      </w:divBdr>
      <w:divsChild>
        <w:div w:id="1492136661">
          <w:marLeft w:val="0"/>
          <w:marRight w:val="0"/>
          <w:marTop w:val="0"/>
          <w:marBottom w:val="0"/>
          <w:divBdr>
            <w:top w:val="none" w:sz="0" w:space="0" w:color="auto"/>
            <w:left w:val="none" w:sz="0" w:space="0" w:color="auto"/>
            <w:bottom w:val="none" w:sz="0" w:space="0" w:color="auto"/>
            <w:right w:val="none" w:sz="0" w:space="0" w:color="auto"/>
          </w:divBdr>
          <w:divsChild>
            <w:div w:id="324892759">
              <w:marLeft w:val="0"/>
              <w:marRight w:val="0"/>
              <w:marTop w:val="0"/>
              <w:marBottom w:val="0"/>
              <w:divBdr>
                <w:top w:val="none" w:sz="0" w:space="0" w:color="auto"/>
                <w:left w:val="none" w:sz="0" w:space="0" w:color="auto"/>
                <w:bottom w:val="none" w:sz="0" w:space="0" w:color="auto"/>
                <w:right w:val="none" w:sz="0" w:space="0" w:color="auto"/>
              </w:divBdr>
              <w:divsChild>
                <w:div w:id="93282388">
                  <w:marLeft w:val="0"/>
                  <w:marRight w:val="0"/>
                  <w:marTop w:val="0"/>
                  <w:marBottom w:val="0"/>
                  <w:divBdr>
                    <w:top w:val="none" w:sz="0" w:space="0" w:color="auto"/>
                    <w:left w:val="none" w:sz="0" w:space="0" w:color="auto"/>
                    <w:bottom w:val="none" w:sz="0" w:space="0" w:color="auto"/>
                    <w:right w:val="none" w:sz="0" w:space="0" w:color="auto"/>
                  </w:divBdr>
                  <w:divsChild>
                    <w:div w:id="85806829">
                      <w:marLeft w:val="0"/>
                      <w:marRight w:val="0"/>
                      <w:marTop w:val="0"/>
                      <w:marBottom w:val="0"/>
                      <w:divBdr>
                        <w:top w:val="none" w:sz="0" w:space="0" w:color="auto"/>
                        <w:left w:val="none" w:sz="0" w:space="0" w:color="auto"/>
                        <w:bottom w:val="none" w:sz="0" w:space="0" w:color="auto"/>
                        <w:right w:val="none" w:sz="0" w:space="0" w:color="auto"/>
                      </w:divBdr>
                      <w:divsChild>
                        <w:div w:id="1624649431">
                          <w:marLeft w:val="0"/>
                          <w:marRight w:val="0"/>
                          <w:marTop w:val="0"/>
                          <w:marBottom w:val="0"/>
                          <w:divBdr>
                            <w:top w:val="none" w:sz="0" w:space="0" w:color="auto"/>
                            <w:left w:val="none" w:sz="0" w:space="0" w:color="auto"/>
                            <w:bottom w:val="none" w:sz="0" w:space="0" w:color="auto"/>
                            <w:right w:val="none" w:sz="0" w:space="0" w:color="auto"/>
                          </w:divBdr>
                          <w:divsChild>
                            <w:div w:id="614287728">
                              <w:marLeft w:val="0"/>
                              <w:marRight w:val="0"/>
                              <w:marTop w:val="0"/>
                              <w:marBottom w:val="0"/>
                              <w:divBdr>
                                <w:top w:val="none" w:sz="0" w:space="0" w:color="auto"/>
                                <w:left w:val="none" w:sz="0" w:space="0" w:color="auto"/>
                                <w:bottom w:val="none" w:sz="0" w:space="0" w:color="auto"/>
                                <w:right w:val="none" w:sz="0" w:space="0" w:color="auto"/>
                              </w:divBdr>
                              <w:divsChild>
                                <w:div w:id="975335369">
                                  <w:marLeft w:val="0"/>
                                  <w:marRight w:val="0"/>
                                  <w:marTop w:val="0"/>
                                  <w:marBottom w:val="0"/>
                                  <w:divBdr>
                                    <w:top w:val="none" w:sz="0" w:space="0" w:color="auto"/>
                                    <w:left w:val="none" w:sz="0" w:space="0" w:color="auto"/>
                                    <w:bottom w:val="none" w:sz="0" w:space="0" w:color="auto"/>
                                    <w:right w:val="none" w:sz="0" w:space="0" w:color="auto"/>
                                  </w:divBdr>
                                  <w:divsChild>
                                    <w:div w:id="117913425">
                                      <w:marLeft w:val="0"/>
                                      <w:marRight w:val="0"/>
                                      <w:marTop w:val="0"/>
                                      <w:marBottom w:val="0"/>
                                      <w:divBdr>
                                        <w:top w:val="none" w:sz="0" w:space="0" w:color="auto"/>
                                        <w:left w:val="none" w:sz="0" w:space="0" w:color="auto"/>
                                        <w:bottom w:val="none" w:sz="0" w:space="0" w:color="auto"/>
                                        <w:right w:val="none" w:sz="0" w:space="0" w:color="auto"/>
                                      </w:divBdr>
                                      <w:divsChild>
                                        <w:div w:id="9583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274661">
          <w:marLeft w:val="0"/>
          <w:marRight w:val="0"/>
          <w:marTop w:val="0"/>
          <w:marBottom w:val="0"/>
          <w:divBdr>
            <w:top w:val="none" w:sz="0" w:space="0" w:color="auto"/>
            <w:left w:val="none" w:sz="0" w:space="0" w:color="auto"/>
            <w:bottom w:val="none" w:sz="0" w:space="0" w:color="auto"/>
            <w:right w:val="none" w:sz="0" w:space="0" w:color="auto"/>
          </w:divBdr>
          <w:divsChild>
            <w:div w:id="1453671154">
              <w:marLeft w:val="0"/>
              <w:marRight w:val="0"/>
              <w:marTop w:val="0"/>
              <w:marBottom w:val="0"/>
              <w:divBdr>
                <w:top w:val="none" w:sz="0" w:space="0" w:color="auto"/>
                <w:left w:val="none" w:sz="0" w:space="0" w:color="auto"/>
                <w:bottom w:val="none" w:sz="0" w:space="0" w:color="auto"/>
                <w:right w:val="none" w:sz="0" w:space="0" w:color="auto"/>
              </w:divBdr>
              <w:divsChild>
                <w:div w:id="673611754">
                  <w:marLeft w:val="0"/>
                  <w:marRight w:val="0"/>
                  <w:marTop w:val="0"/>
                  <w:marBottom w:val="0"/>
                  <w:divBdr>
                    <w:top w:val="none" w:sz="0" w:space="0" w:color="auto"/>
                    <w:left w:val="none" w:sz="0" w:space="0" w:color="auto"/>
                    <w:bottom w:val="none" w:sz="0" w:space="0" w:color="auto"/>
                    <w:right w:val="none" w:sz="0" w:space="0" w:color="auto"/>
                  </w:divBdr>
                  <w:divsChild>
                    <w:div w:id="885795380">
                      <w:marLeft w:val="0"/>
                      <w:marRight w:val="0"/>
                      <w:marTop w:val="0"/>
                      <w:marBottom w:val="0"/>
                      <w:divBdr>
                        <w:top w:val="none" w:sz="0" w:space="0" w:color="auto"/>
                        <w:left w:val="none" w:sz="0" w:space="0" w:color="auto"/>
                        <w:bottom w:val="none" w:sz="0" w:space="0" w:color="auto"/>
                        <w:right w:val="none" w:sz="0" w:space="0" w:color="auto"/>
                      </w:divBdr>
                      <w:divsChild>
                        <w:div w:id="2065711502">
                          <w:marLeft w:val="0"/>
                          <w:marRight w:val="0"/>
                          <w:marTop w:val="0"/>
                          <w:marBottom w:val="0"/>
                          <w:divBdr>
                            <w:top w:val="none" w:sz="0" w:space="0" w:color="auto"/>
                            <w:left w:val="none" w:sz="0" w:space="0" w:color="auto"/>
                            <w:bottom w:val="none" w:sz="0" w:space="0" w:color="auto"/>
                            <w:right w:val="none" w:sz="0" w:space="0" w:color="auto"/>
                          </w:divBdr>
                          <w:divsChild>
                            <w:div w:id="561404477">
                              <w:marLeft w:val="0"/>
                              <w:marRight w:val="0"/>
                              <w:marTop w:val="0"/>
                              <w:marBottom w:val="0"/>
                              <w:divBdr>
                                <w:top w:val="none" w:sz="0" w:space="0" w:color="auto"/>
                                <w:left w:val="none" w:sz="0" w:space="0" w:color="auto"/>
                                <w:bottom w:val="none" w:sz="0" w:space="0" w:color="auto"/>
                                <w:right w:val="none" w:sz="0" w:space="0" w:color="auto"/>
                              </w:divBdr>
                              <w:divsChild>
                                <w:div w:id="762386114">
                                  <w:marLeft w:val="0"/>
                                  <w:marRight w:val="0"/>
                                  <w:marTop w:val="0"/>
                                  <w:marBottom w:val="0"/>
                                  <w:divBdr>
                                    <w:top w:val="none" w:sz="0" w:space="0" w:color="auto"/>
                                    <w:left w:val="none" w:sz="0" w:space="0" w:color="auto"/>
                                    <w:bottom w:val="none" w:sz="0" w:space="0" w:color="auto"/>
                                    <w:right w:val="none" w:sz="0" w:space="0" w:color="auto"/>
                                  </w:divBdr>
                                  <w:divsChild>
                                    <w:div w:id="15204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5364">
                          <w:marLeft w:val="0"/>
                          <w:marRight w:val="0"/>
                          <w:marTop w:val="0"/>
                          <w:marBottom w:val="0"/>
                          <w:divBdr>
                            <w:top w:val="none" w:sz="0" w:space="0" w:color="auto"/>
                            <w:left w:val="none" w:sz="0" w:space="0" w:color="auto"/>
                            <w:bottom w:val="none" w:sz="0" w:space="0" w:color="auto"/>
                            <w:right w:val="none" w:sz="0" w:space="0" w:color="auto"/>
                          </w:divBdr>
                          <w:divsChild>
                            <w:div w:id="949046152">
                              <w:marLeft w:val="0"/>
                              <w:marRight w:val="0"/>
                              <w:marTop w:val="0"/>
                              <w:marBottom w:val="0"/>
                              <w:divBdr>
                                <w:top w:val="none" w:sz="0" w:space="0" w:color="auto"/>
                                <w:left w:val="none" w:sz="0" w:space="0" w:color="auto"/>
                                <w:bottom w:val="none" w:sz="0" w:space="0" w:color="auto"/>
                                <w:right w:val="none" w:sz="0" w:space="0" w:color="auto"/>
                              </w:divBdr>
                              <w:divsChild>
                                <w:div w:id="275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40902">
          <w:marLeft w:val="0"/>
          <w:marRight w:val="0"/>
          <w:marTop w:val="0"/>
          <w:marBottom w:val="0"/>
          <w:divBdr>
            <w:top w:val="none" w:sz="0" w:space="0" w:color="auto"/>
            <w:left w:val="none" w:sz="0" w:space="0" w:color="auto"/>
            <w:bottom w:val="none" w:sz="0" w:space="0" w:color="auto"/>
            <w:right w:val="none" w:sz="0" w:space="0" w:color="auto"/>
          </w:divBdr>
          <w:divsChild>
            <w:div w:id="1230651518">
              <w:marLeft w:val="0"/>
              <w:marRight w:val="0"/>
              <w:marTop w:val="0"/>
              <w:marBottom w:val="0"/>
              <w:divBdr>
                <w:top w:val="none" w:sz="0" w:space="0" w:color="auto"/>
                <w:left w:val="none" w:sz="0" w:space="0" w:color="auto"/>
                <w:bottom w:val="none" w:sz="0" w:space="0" w:color="auto"/>
                <w:right w:val="none" w:sz="0" w:space="0" w:color="auto"/>
              </w:divBdr>
              <w:divsChild>
                <w:div w:id="469522266">
                  <w:marLeft w:val="0"/>
                  <w:marRight w:val="0"/>
                  <w:marTop w:val="0"/>
                  <w:marBottom w:val="0"/>
                  <w:divBdr>
                    <w:top w:val="none" w:sz="0" w:space="0" w:color="auto"/>
                    <w:left w:val="none" w:sz="0" w:space="0" w:color="auto"/>
                    <w:bottom w:val="none" w:sz="0" w:space="0" w:color="auto"/>
                    <w:right w:val="none" w:sz="0" w:space="0" w:color="auto"/>
                  </w:divBdr>
                  <w:divsChild>
                    <w:div w:id="1743017333">
                      <w:marLeft w:val="0"/>
                      <w:marRight w:val="0"/>
                      <w:marTop w:val="0"/>
                      <w:marBottom w:val="0"/>
                      <w:divBdr>
                        <w:top w:val="none" w:sz="0" w:space="0" w:color="auto"/>
                        <w:left w:val="none" w:sz="0" w:space="0" w:color="auto"/>
                        <w:bottom w:val="none" w:sz="0" w:space="0" w:color="auto"/>
                        <w:right w:val="none" w:sz="0" w:space="0" w:color="auto"/>
                      </w:divBdr>
                      <w:divsChild>
                        <w:div w:id="392629011">
                          <w:marLeft w:val="0"/>
                          <w:marRight w:val="0"/>
                          <w:marTop w:val="0"/>
                          <w:marBottom w:val="0"/>
                          <w:divBdr>
                            <w:top w:val="none" w:sz="0" w:space="0" w:color="auto"/>
                            <w:left w:val="none" w:sz="0" w:space="0" w:color="auto"/>
                            <w:bottom w:val="none" w:sz="0" w:space="0" w:color="auto"/>
                            <w:right w:val="none" w:sz="0" w:space="0" w:color="auto"/>
                          </w:divBdr>
                          <w:divsChild>
                            <w:div w:id="765002639">
                              <w:marLeft w:val="0"/>
                              <w:marRight w:val="0"/>
                              <w:marTop w:val="0"/>
                              <w:marBottom w:val="0"/>
                              <w:divBdr>
                                <w:top w:val="none" w:sz="0" w:space="0" w:color="auto"/>
                                <w:left w:val="none" w:sz="0" w:space="0" w:color="auto"/>
                                <w:bottom w:val="none" w:sz="0" w:space="0" w:color="auto"/>
                                <w:right w:val="none" w:sz="0" w:space="0" w:color="auto"/>
                              </w:divBdr>
                              <w:divsChild>
                                <w:div w:id="385186102">
                                  <w:marLeft w:val="0"/>
                                  <w:marRight w:val="0"/>
                                  <w:marTop w:val="0"/>
                                  <w:marBottom w:val="0"/>
                                  <w:divBdr>
                                    <w:top w:val="none" w:sz="0" w:space="0" w:color="auto"/>
                                    <w:left w:val="none" w:sz="0" w:space="0" w:color="auto"/>
                                    <w:bottom w:val="none" w:sz="0" w:space="0" w:color="auto"/>
                                    <w:right w:val="none" w:sz="0" w:space="0" w:color="auto"/>
                                  </w:divBdr>
                                  <w:divsChild>
                                    <w:div w:id="677583517">
                                      <w:marLeft w:val="0"/>
                                      <w:marRight w:val="0"/>
                                      <w:marTop w:val="0"/>
                                      <w:marBottom w:val="0"/>
                                      <w:divBdr>
                                        <w:top w:val="none" w:sz="0" w:space="0" w:color="auto"/>
                                        <w:left w:val="none" w:sz="0" w:space="0" w:color="auto"/>
                                        <w:bottom w:val="none" w:sz="0" w:space="0" w:color="auto"/>
                                        <w:right w:val="none" w:sz="0" w:space="0" w:color="auto"/>
                                      </w:divBdr>
                                      <w:divsChild>
                                        <w:div w:id="18329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82678">
          <w:marLeft w:val="0"/>
          <w:marRight w:val="0"/>
          <w:marTop w:val="0"/>
          <w:marBottom w:val="0"/>
          <w:divBdr>
            <w:top w:val="none" w:sz="0" w:space="0" w:color="auto"/>
            <w:left w:val="none" w:sz="0" w:space="0" w:color="auto"/>
            <w:bottom w:val="none" w:sz="0" w:space="0" w:color="auto"/>
            <w:right w:val="none" w:sz="0" w:space="0" w:color="auto"/>
          </w:divBdr>
          <w:divsChild>
            <w:div w:id="946153654">
              <w:marLeft w:val="0"/>
              <w:marRight w:val="0"/>
              <w:marTop w:val="0"/>
              <w:marBottom w:val="0"/>
              <w:divBdr>
                <w:top w:val="none" w:sz="0" w:space="0" w:color="auto"/>
                <w:left w:val="none" w:sz="0" w:space="0" w:color="auto"/>
                <w:bottom w:val="none" w:sz="0" w:space="0" w:color="auto"/>
                <w:right w:val="none" w:sz="0" w:space="0" w:color="auto"/>
              </w:divBdr>
              <w:divsChild>
                <w:div w:id="991297871">
                  <w:marLeft w:val="0"/>
                  <w:marRight w:val="0"/>
                  <w:marTop w:val="0"/>
                  <w:marBottom w:val="0"/>
                  <w:divBdr>
                    <w:top w:val="none" w:sz="0" w:space="0" w:color="auto"/>
                    <w:left w:val="none" w:sz="0" w:space="0" w:color="auto"/>
                    <w:bottom w:val="none" w:sz="0" w:space="0" w:color="auto"/>
                    <w:right w:val="none" w:sz="0" w:space="0" w:color="auto"/>
                  </w:divBdr>
                  <w:divsChild>
                    <w:div w:id="620695234">
                      <w:marLeft w:val="0"/>
                      <w:marRight w:val="0"/>
                      <w:marTop w:val="0"/>
                      <w:marBottom w:val="0"/>
                      <w:divBdr>
                        <w:top w:val="none" w:sz="0" w:space="0" w:color="auto"/>
                        <w:left w:val="none" w:sz="0" w:space="0" w:color="auto"/>
                        <w:bottom w:val="none" w:sz="0" w:space="0" w:color="auto"/>
                        <w:right w:val="none" w:sz="0" w:space="0" w:color="auto"/>
                      </w:divBdr>
                      <w:divsChild>
                        <w:div w:id="1565606697">
                          <w:marLeft w:val="0"/>
                          <w:marRight w:val="0"/>
                          <w:marTop w:val="0"/>
                          <w:marBottom w:val="0"/>
                          <w:divBdr>
                            <w:top w:val="none" w:sz="0" w:space="0" w:color="auto"/>
                            <w:left w:val="none" w:sz="0" w:space="0" w:color="auto"/>
                            <w:bottom w:val="none" w:sz="0" w:space="0" w:color="auto"/>
                            <w:right w:val="none" w:sz="0" w:space="0" w:color="auto"/>
                          </w:divBdr>
                          <w:divsChild>
                            <w:div w:id="737481258">
                              <w:marLeft w:val="0"/>
                              <w:marRight w:val="0"/>
                              <w:marTop w:val="0"/>
                              <w:marBottom w:val="0"/>
                              <w:divBdr>
                                <w:top w:val="none" w:sz="0" w:space="0" w:color="auto"/>
                                <w:left w:val="none" w:sz="0" w:space="0" w:color="auto"/>
                                <w:bottom w:val="none" w:sz="0" w:space="0" w:color="auto"/>
                                <w:right w:val="none" w:sz="0" w:space="0" w:color="auto"/>
                              </w:divBdr>
                              <w:divsChild>
                                <w:div w:id="1401170414">
                                  <w:marLeft w:val="0"/>
                                  <w:marRight w:val="0"/>
                                  <w:marTop w:val="0"/>
                                  <w:marBottom w:val="0"/>
                                  <w:divBdr>
                                    <w:top w:val="none" w:sz="0" w:space="0" w:color="auto"/>
                                    <w:left w:val="none" w:sz="0" w:space="0" w:color="auto"/>
                                    <w:bottom w:val="none" w:sz="0" w:space="0" w:color="auto"/>
                                    <w:right w:val="none" w:sz="0" w:space="0" w:color="auto"/>
                                  </w:divBdr>
                                  <w:divsChild>
                                    <w:div w:id="14824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2576">
                          <w:marLeft w:val="0"/>
                          <w:marRight w:val="0"/>
                          <w:marTop w:val="0"/>
                          <w:marBottom w:val="0"/>
                          <w:divBdr>
                            <w:top w:val="none" w:sz="0" w:space="0" w:color="auto"/>
                            <w:left w:val="none" w:sz="0" w:space="0" w:color="auto"/>
                            <w:bottom w:val="none" w:sz="0" w:space="0" w:color="auto"/>
                            <w:right w:val="none" w:sz="0" w:space="0" w:color="auto"/>
                          </w:divBdr>
                          <w:divsChild>
                            <w:div w:id="808744069">
                              <w:marLeft w:val="0"/>
                              <w:marRight w:val="0"/>
                              <w:marTop w:val="0"/>
                              <w:marBottom w:val="0"/>
                              <w:divBdr>
                                <w:top w:val="none" w:sz="0" w:space="0" w:color="auto"/>
                                <w:left w:val="none" w:sz="0" w:space="0" w:color="auto"/>
                                <w:bottom w:val="none" w:sz="0" w:space="0" w:color="auto"/>
                                <w:right w:val="none" w:sz="0" w:space="0" w:color="auto"/>
                              </w:divBdr>
                              <w:divsChild>
                                <w:div w:id="6854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299861">
          <w:marLeft w:val="0"/>
          <w:marRight w:val="0"/>
          <w:marTop w:val="0"/>
          <w:marBottom w:val="0"/>
          <w:divBdr>
            <w:top w:val="none" w:sz="0" w:space="0" w:color="auto"/>
            <w:left w:val="none" w:sz="0" w:space="0" w:color="auto"/>
            <w:bottom w:val="none" w:sz="0" w:space="0" w:color="auto"/>
            <w:right w:val="none" w:sz="0" w:space="0" w:color="auto"/>
          </w:divBdr>
          <w:divsChild>
            <w:div w:id="1506048864">
              <w:marLeft w:val="0"/>
              <w:marRight w:val="0"/>
              <w:marTop w:val="0"/>
              <w:marBottom w:val="0"/>
              <w:divBdr>
                <w:top w:val="none" w:sz="0" w:space="0" w:color="auto"/>
                <w:left w:val="none" w:sz="0" w:space="0" w:color="auto"/>
                <w:bottom w:val="none" w:sz="0" w:space="0" w:color="auto"/>
                <w:right w:val="none" w:sz="0" w:space="0" w:color="auto"/>
              </w:divBdr>
              <w:divsChild>
                <w:div w:id="1650093886">
                  <w:marLeft w:val="0"/>
                  <w:marRight w:val="0"/>
                  <w:marTop w:val="0"/>
                  <w:marBottom w:val="0"/>
                  <w:divBdr>
                    <w:top w:val="none" w:sz="0" w:space="0" w:color="auto"/>
                    <w:left w:val="none" w:sz="0" w:space="0" w:color="auto"/>
                    <w:bottom w:val="none" w:sz="0" w:space="0" w:color="auto"/>
                    <w:right w:val="none" w:sz="0" w:space="0" w:color="auto"/>
                  </w:divBdr>
                  <w:divsChild>
                    <w:div w:id="1389186066">
                      <w:marLeft w:val="0"/>
                      <w:marRight w:val="0"/>
                      <w:marTop w:val="0"/>
                      <w:marBottom w:val="0"/>
                      <w:divBdr>
                        <w:top w:val="none" w:sz="0" w:space="0" w:color="auto"/>
                        <w:left w:val="none" w:sz="0" w:space="0" w:color="auto"/>
                        <w:bottom w:val="none" w:sz="0" w:space="0" w:color="auto"/>
                        <w:right w:val="none" w:sz="0" w:space="0" w:color="auto"/>
                      </w:divBdr>
                      <w:divsChild>
                        <w:div w:id="1946425338">
                          <w:marLeft w:val="0"/>
                          <w:marRight w:val="0"/>
                          <w:marTop w:val="0"/>
                          <w:marBottom w:val="0"/>
                          <w:divBdr>
                            <w:top w:val="none" w:sz="0" w:space="0" w:color="auto"/>
                            <w:left w:val="none" w:sz="0" w:space="0" w:color="auto"/>
                            <w:bottom w:val="none" w:sz="0" w:space="0" w:color="auto"/>
                            <w:right w:val="none" w:sz="0" w:space="0" w:color="auto"/>
                          </w:divBdr>
                          <w:divsChild>
                            <w:div w:id="1818377437">
                              <w:marLeft w:val="0"/>
                              <w:marRight w:val="0"/>
                              <w:marTop w:val="0"/>
                              <w:marBottom w:val="0"/>
                              <w:divBdr>
                                <w:top w:val="none" w:sz="0" w:space="0" w:color="auto"/>
                                <w:left w:val="none" w:sz="0" w:space="0" w:color="auto"/>
                                <w:bottom w:val="none" w:sz="0" w:space="0" w:color="auto"/>
                                <w:right w:val="none" w:sz="0" w:space="0" w:color="auto"/>
                              </w:divBdr>
                              <w:divsChild>
                                <w:div w:id="1424306179">
                                  <w:marLeft w:val="0"/>
                                  <w:marRight w:val="0"/>
                                  <w:marTop w:val="0"/>
                                  <w:marBottom w:val="0"/>
                                  <w:divBdr>
                                    <w:top w:val="none" w:sz="0" w:space="0" w:color="auto"/>
                                    <w:left w:val="none" w:sz="0" w:space="0" w:color="auto"/>
                                    <w:bottom w:val="none" w:sz="0" w:space="0" w:color="auto"/>
                                    <w:right w:val="none" w:sz="0" w:space="0" w:color="auto"/>
                                  </w:divBdr>
                                  <w:divsChild>
                                    <w:div w:id="717630684">
                                      <w:marLeft w:val="0"/>
                                      <w:marRight w:val="0"/>
                                      <w:marTop w:val="0"/>
                                      <w:marBottom w:val="0"/>
                                      <w:divBdr>
                                        <w:top w:val="none" w:sz="0" w:space="0" w:color="auto"/>
                                        <w:left w:val="none" w:sz="0" w:space="0" w:color="auto"/>
                                        <w:bottom w:val="none" w:sz="0" w:space="0" w:color="auto"/>
                                        <w:right w:val="none" w:sz="0" w:space="0" w:color="auto"/>
                                      </w:divBdr>
                                      <w:divsChild>
                                        <w:div w:id="1205676833">
                                          <w:marLeft w:val="0"/>
                                          <w:marRight w:val="0"/>
                                          <w:marTop w:val="0"/>
                                          <w:marBottom w:val="0"/>
                                          <w:divBdr>
                                            <w:top w:val="none" w:sz="0" w:space="0" w:color="auto"/>
                                            <w:left w:val="none" w:sz="0" w:space="0" w:color="auto"/>
                                            <w:bottom w:val="none" w:sz="0" w:space="0" w:color="auto"/>
                                            <w:right w:val="none" w:sz="0" w:space="0" w:color="auto"/>
                                          </w:divBdr>
                                          <w:divsChild>
                                            <w:div w:id="1521697431">
                                              <w:marLeft w:val="0"/>
                                              <w:marRight w:val="0"/>
                                              <w:marTop w:val="0"/>
                                              <w:marBottom w:val="0"/>
                                              <w:divBdr>
                                                <w:top w:val="none" w:sz="0" w:space="0" w:color="auto"/>
                                                <w:left w:val="none" w:sz="0" w:space="0" w:color="auto"/>
                                                <w:bottom w:val="none" w:sz="0" w:space="0" w:color="auto"/>
                                                <w:right w:val="none" w:sz="0" w:space="0" w:color="auto"/>
                                              </w:divBdr>
                                              <w:divsChild>
                                                <w:div w:id="9403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3976">
                                      <w:marLeft w:val="0"/>
                                      <w:marRight w:val="0"/>
                                      <w:marTop w:val="0"/>
                                      <w:marBottom w:val="0"/>
                                      <w:divBdr>
                                        <w:top w:val="none" w:sz="0" w:space="0" w:color="auto"/>
                                        <w:left w:val="none" w:sz="0" w:space="0" w:color="auto"/>
                                        <w:bottom w:val="none" w:sz="0" w:space="0" w:color="auto"/>
                                        <w:right w:val="none" w:sz="0" w:space="0" w:color="auto"/>
                                      </w:divBdr>
                                      <w:divsChild>
                                        <w:div w:id="20583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571119">
          <w:marLeft w:val="0"/>
          <w:marRight w:val="0"/>
          <w:marTop w:val="0"/>
          <w:marBottom w:val="0"/>
          <w:divBdr>
            <w:top w:val="none" w:sz="0" w:space="0" w:color="auto"/>
            <w:left w:val="none" w:sz="0" w:space="0" w:color="auto"/>
            <w:bottom w:val="none" w:sz="0" w:space="0" w:color="auto"/>
            <w:right w:val="none" w:sz="0" w:space="0" w:color="auto"/>
          </w:divBdr>
          <w:divsChild>
            <w:div w:id="671448441">
              <w:marLeft w:val="0"/>
              <w:marRight w:val="0"/>
              <w:marTop w:val="0"/>
              <w:marBottom w:val="0"/>
              <w:divBdr>
                <w:top w:val="none" w:sz="0" w:space="0" w:color="auto"/>
                <w:left w:val="none" w:sz="0" w:space="0" w:color="auto"/>
                <w:bottom w:val="none" w:sz="0" w:space="0" w:color="auto"/>
                <w:right w:val="none" w:sz="0" w:space="0" w:color="auto"/>
              </w:divBdr>
              <w:divsChild>
                <w:div w:id="1118909128">
                  <w:marLeft w:val="0"/>
                  <w:marRight w:val="0"/>
                  <w:marTop w:val="0"/>
                  <w:marBottom w:val="0"/>
                  <w:divBdr>
                    <w:top w:val="none" w:sz="0" w:space="0" w:color="auto"/>
                    <w:left w:val="none" w:sz="0" w:space="0" w:color="auto"/>
                    <w:bottom w:val="none" w:sz="0" w:space="0" w:color="auto"/>
                    <w:right w:val="none" w:sz="0" w:space="0" w:color="auto"/>
                  </w:divBdr>
                  <w:divsChild>
                    <w:div w:id="927345322">
                      <w:marLeft w:val="0"/>
                      <w:marRight w:val="0"/>
                      <w:marTop w:val="0"/>
                      <w:marBottom w:val="0"/>
                      <w:divBdr>
                        <w:top w:val="none" w:sz="0" w:space="0" w:color="auto"/>
                        <w:left w:val="none" w:sz="0" w:space="0" w:color="auto"/>
                        <w:bottom w:val="none" w:sz="0" w:space="0" w:color="auto"/>
                        <w:right w:val="none" w:sz="0" w:space="0" w:color="auto"/>
                      </w:divBdr>
                      <w:divsChild>
                        <w:div w:id="1014039477">
                          <w:marLeft w:val="0"/>
                          <w:marRight w:val="0"/>
                          <w:marTop w:val="0"/>
                          <w:marBottom w:val="0"/>
                          <w:divBdr>
                            <w:top w:val="none" w:sz="0" w:space="0" w:color="auto"/>
                            <w:left w:val="none" w:sz="0" w:space="0" w:color="auto"/>
                            <w:bottom w:val="none" w:sz="0" w:space="0" w:color="auto"/>
                            <w:right w:val="none" w:sz="0" w:space="0" w:color="auto"/>
                          </w:divBdr>
                          <w:divsChild>
                            <w:div w:id="1531338396">
                              <w:marLeft w:val="0"/>
                              <w:marRight w:val="0"/>
                              <w:marTop w:val="0"/>
                              <w:marBottom w:val="0"/>
                              <w:divBdr>
                                <w:top w:val="none" w:sz="0" w:space="0" w:color="auto"/>
                                <w:left w:val="none" w:sz="0" w:space="0" w:color="auto"/>
                                <w:bottom w:val="none" w:sz="0" w:space="0" w:color="auto"/>
                                <w:right w:val="none" w:sz="0" w:space="0" w:color="auto"/>
                              </w:divBdr>
                              <w:divsChild>
                                <w:div w:id="835539232">
                                  <w:marLeft w:val="0"/>
                                  <w:marRight w:val="0"/>
                                  <w:marTop w:val="0"/>
                                  <w:marBottom w:val="0"/>
                                  <w:divBdr>
                                    <w:top w:val="none" w:sz="0" w:space="0" w:color="auto"/>
                                    <w:left w:val="none" w:sz="0" w:space="0" w:color="auto"/>
                                    <w:bottom w:val="none" w:sz="0" w:space="0" w:color="auto"/>
                                    <w:right w:val="none" w:sz="0" w:space="0" w:color="auto"/>
                                  </w:divBdr>
                                  <w:divsChild>
                                    <w:div w:id="1824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6082">
                          <w:marLeft w:val="0"/>
                          <w:marRight w:val="0"/>
                          <w:marTop w:val="0"/>
                          <w:marBottom w:val="0"/>
                          <w:divBdr>
                            <w:top w:val="none" w:sz="0" w:space="0" w:color="auto"/>
                            <w:left w:val="none" w:sz="0" w:space="0" w:color="auto"/>
                            <w:bottom w:val="none" w:sz="0" w:space="0" w:color="auto"/>
                            <w:right w:val="none" w:sz="0" w:space="0" w:color="auto"/>
                          </w:divBdr>
                          <w:divsChild>
                            <w:div w:id="2030764094">
                              <w:marLeft w:val="0"/>
                              <w:marRight w:val="0"/>
                              <w:marTop w:val="0"/>
                              <w:marBottom w:val="0"/>
                              <w:divBdr>
                                <w:top w:val="none" w:sz="0" w:space="0" w:color="auto"/>
                                <w:left w:val="none" w:sz="0" w:space="0" w:color="auto"/>
                                <w:bottom w:val="none" w:sz="0" w:space="0" w:color="auto"/>
                                <w:right w:val="none" w:sz="0" w:space="0" w:color="auto"/>
                              </w:divBdr>
                              <w:divsChild>
                                <w:div w:id="8113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834320">
          <w:marLeft w:val="0"/>
          <w:marRight w:val="0"/>
          <w:marTop w:val="0"/>
          <w:marBottom w:val="0"/>
          <w:divBdr>
            <w:top w:val="none" w:sz="0" w:space="0" w:color="auto"/>
            <w:left w:val="none" w:sz="0" w:space="0" w:color="auto"/>
            <w:bottom w:val="none" w:sz="0" w:space="0" w:color="auto"/>
            <w:right w:val="none" w:sz="0" w:space="0" w:color="auto"/>
          </w:divBdr>
          <w:divsChild>
            <w:div w:id="189686896">
              <w:marLeft w:val="0"/>
              <w:marRight w:val="0"/>
              <w:marTop w:val="0"/>
              <w:marBottom w:val="0"/>
              <w:divBdr>
                <w:top w:val="none" w:sz="0" w:space="0" w:color="auto"/>
                <w:left w:val="none" w:sz="0" w:space="0" w:color="auto"/>
                <w:bottom w:val="none" w:sz="0" w:space="0" w:color="auto"/>
                <w:right w:val="none" w:sz="0" w:space="0" w:color="auto"/>
              </w:divBdr>
              <w:divsChild>
                <w:div w:id="629701698">
                  <w:marLeft w:val="0"/>
                  <w:marRight w:val="0"/>
                  <w:marTop w:val="0"/>
                  <w:marBottom w:val="0"/>
                  <w:divBdr>
                    <w:top w:val="none" w:sz="0" w:space="0" w:color="auto"/>
                    <w:left w:val="none" w:sz="0" w:space="0" w:color="auto"/>
                    <w:bottom w:val="none" w:sz="0" w:space="0" w:color="auto"/>
                    <w:right w:val="none" w:sz="0" w:space="0" w:color="auto"/>
                  </w:divBdr>
                  <w:divsChild>
                    <w:div w:id="967323389">
                      <w:marLeft w:val="0"/>
                      <w:marRight w:val="0"/>
                      <w:marTop w:val="0"/>
                      <w:marBottom w:val="0"/>
                      <w:divBdr>
                        <w:top w:val="none" w:sz="0" w:space="0" w:color="auto"/>
                        <w:left w:val="none" w:sz="0" w:space="0" w:color="auto"/>
                        <w:bottom w:val="none" w:sz="0" w:space="0" w:color="auto"/>
                        <w:right w:val="none" w:sz="0" w:space="0" w:color="auto"/>
                      </w:divBdr>
                      <w:divsChild>
                        <w:div w:id="1911770339">
                          <w:marLeft w:val="0"/>
                          <w:marRight w:val="0"/>
                          <w:marTop w:val="0"/>
                          <w:marBottom w:val="0"/>
                          <w:divBdr>
                            <w:top w:val="none" w:sz="0" w:space="0" w:color="auto"/>
                            <w:left w:val="none" w:sz="0" w:space="0" w:color="auto"/>
                            <w:bottom w:val="none" w:sz="0" w:space="0" w:color="auto"/>
                            <w:right w:val="none" w:sz="0" w:space="0" w:color="auto"/>
                          </w:divBdr>
                          <w:divsChild>
                            <w:div w:id="675154864">
                              <w:marLeft w:val="0"/>
                              <w:marRight w:val="0"/>
                              <w:marTop w:val="0"/>
                              <w:marBottom w:val="0"/>
                              <w:divBdr>
                                <w:top w:val="none" w:sz="0" w:space="0" w:color="auto"/>
                                <w:left w:val="none" w:sz="0" w:space="0" w:color="auto"/>
                                <w:bottom w:val="none" w:sz="0" w:space="0" w:color="auto"/>
                                <w:right w:val="none" w:sz="0" w:space="0" w:color="auto"/>
                              </w:divBdr>
                              <w:divsChild>
                                <w:div w:id="1816100297">
                                  <w:marLeft w:val="0"/>
                                  <w:marRight w:val="0"/>
                                  <w:marTop w:val="0"/>
                                  <w:marBottom w:val="0"/>
                                  <w:divBdr>
                                    <w:top w:val="none" w:sz="0" w:space="0" w:color="auto"/>
                                    <w:left w:val="none" w:sz="0" w:space="0" w:color="auto"/>
                                    <w:bottom w:val="none" w:sz="0" w:space="0" w:color="auto"/>
                                    <w:right w:val="none" w:sz="0" w:space="0" w:color="auto"/>
                                  </w:divBdr>
                                  <w:divsChild>
                                    <w:div w:id="758141945">
                                      <w:marLeft w:val="0"/>
                                      <w:marRight w:val="0"/>
                                      <w:marTop w:val="0"/>
                                      <w:marBottom w:val="0"/>
                                      <w:divBdr>
                                        <w:top w:val="none" w:sz="0" w:space="0" w:color="auto"/>
                                        <w:left w:val="none" w:sz="0" w:space="0" w:color="auto"/>
                                        <w:bottom w:val="none" w:sz="0" w:space="0" w:color="auto"/>
                                        <w:right w:val="none" w:sz="0" w:space="0" w:color="auto"/>
                                      </w:divBdr>
                                      <w:divsChild>
                                        <w:div w:id="1959796489">
                                          <w:marLeft w:val="0"/>
                                          <w:marRight w:val="0"/>
                                          <w:marTop w:val="0"/>
                                          <w:marBottom w:val="0"/>
                                          <w:divBdr>
                                            <w:top w:val="none" w:sz="0" w:space="0" w:color="auto"/>
                                            <w:left w:val="none" w:sz="0" w:space="0" w:color="auto"/>
                                            <w:bottom w:val="none" w:sz="0" w:space="0" w:color="auto"/>
                                            <w:right w:val="none" w:sz="0" w:space="0" w:color="auto"/>
                                          </w:divBdr>
                                          <w:divsChild>
                                            <w:div w:id="1318723114">
                                              <w:marLeft w:val="0"/>
                                              <w:marRight w:val="0"/>
                                              <w:marTop w:val="0"/>
                                              <w:marBottom w:val="0"/>
                                              <w:divBdr>
                                                <w:top w:val="none" w:sz="0" w:space="0" w:color="auto"/>
                                                <w:left w:val="none" w:sz="0" w:space="0" w:color="auto"/>
                                                <w:bottom w:val="none" w:sz="0" w:space="0" w:color="auto"/>
                                                <w:right w:val="none" w:sz="0" w:space="0" w:color="auto"/>
                                              </w:divBdr>
                                              <w:divsChild>
                                                <w:div w:id="194269335">
                                                  <w:marLeft w:val="0"/>
                                                  <w:marRight w:val="0"/>
                                                  <w:marTop w:val="0"/>
                                                  <w:marBottom w:val="0"/>
                                                  <w:divBdr>
                                                    <w:top w:val="none" w:sz="0" w:space="0" w:color="auto"/>
                                                    <w:left w:val="none" w:sz="0" w:space="0" w:color="auto"/>
                                                    <w:bottom w:val="none" w:sz="0" w:space="0" w:color="auto"/>
                                                    <w:right w:val="none" w:sz="0" w:space="0" w:color="auto"/>
                                                  </w:divBdr>
                                                </w:div>
                                              </w:divsChild>
                                            </w:div>
                                            <w:div w:id="34081242">
                                              <w:marLeft w:val="0"/>
                                              <w:marRight w:val="0"/>
                                              <w:marTop w:val="0"/>
                                              <w:marBottom w:val="0"/>
                                              <w:divBdr>
                                                <w:top w:val="none" w:sz="0" w:space="0" w:color="auto"/>
                                                <w:left w:val="none" w:sz="0" w:space="0" w:color="auto"/>
                                                <w:bottom w:val="none" w:sz="0" w:space="0" w:color="auto"/>
                                                <w:right w:val="none" w:sz="0" w:space="0" w:color="auto"/>
                                              </w:divBdr>
                                              <w:divsChild>
                                                <w:div w:id="1227952479">
                                                  <w:marLeft w:val="0"/>
                                                  <w:marRight w:val="0"/>
                                                  <w:marTop w:val="0"/>
                                                  <w:marBottom w:val="0"/>
                                                  <w:divBdr>
                                                    <w:top w:val="none" w:sz="0" w:space="0" w:color="auto"/>
                                                    <w:left w:val="none" w:sz="0" w:space="0" w:color="auto"/>
                                                    <w:bottom w:val="none" w:sz="0" w:space="0" w:color="auto"/>
                                                    <w:right w:val="none" w:sz="0" w:space="0" w:color="auto"/>
                                                  </w:divBdr>
                                                </w:div>
                                              </w:divsChild>
                                            </w:div>
                                            <w:div w:id="1701661027">
                                              <w:marLeft w:val="0"/>
                                              <w:marRight w:val="0"/>
                                              <w:marTop w:val="0"/>
                                              <w:marBottom w:val="0"/>
                                              <w:divBdr>
                                                <w:top w:val="none" w:sz="0" w:space="0" w:color="auto"/>
                                                <w:left w:val="none" w:sz="0" w:space="0" w:color="auto"/>
                                                <w:bottom w:val="none" w:sz="0" w:space="0" w:color="auto"/>
                                                <w:right w:val="none" w:sz="0" w:space="0" w:color="auto"/>
                                              </w:divBdr>
                                              <w:divsChild>
                                                <w:div w:id="905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2328">
                                      <w:marLeft w:val="0"/>
                                      <w:marRight w:val="0"/>
                                      <w:marTop w:val="0"/>
                                      <w:marBottom w:val="0"/>
                                      <w:divBdr>
                                        <w:top w:val="none" w:sz="0" w:space="0" w:color="auto"/>
                                        <w:left w:val="none" w:sz="0" w:space="0" w:color="auto"/>
                                        <w:bottom w:val="none" w:sz="0" w:space="0" w:color="auto"/>
                                        <w:right w:val="none" w:sz="0" w:space="0" w:color="auto"/>
                                      </w:divBdr>
                                      <w:divsChild>
                                        <w:div w:id="4735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793335">
      <w:bodyDiv w:val="1"/>
      <w:marLeft w:val="0"/>
      <w:marRight w:val="0"/>
      <w:marTop w:val="0"/>
      <w:marBottom w:val="0"/>
      <w:divBdr>
        <w:top w:val="none" w:sz="0" w:space="0" w:color="auto"/>
        <w:left w:val="none" w:sz="0" w:space="0" w:color="auto"/>
        <w:bottom w:val="none" w:sz="0" w:space="0" w:color="auto"/>
        <w:right w:val="none" w:sz="0" w:space="0" w:color="auto"/>
      </w:divBdr>
      <w:divsChild>
        <w:div w:id="1909654520">
          <w:marLeft w:val="0"/>
          <w:marRight w:val="0"/>
          <w:marTop w:val="0"/>
          <w:marBottom w:val="0"/>
          <w:divBdr>
            <w:top w:val="none" w:sz="0" w:space="0" w:color="auto"/>
            <w:left w:val="none" w:sz="0" w:space="0" w:color="auto"/>
            <w:bottom w:val="none" w:sz="0" w:space="0" w:color="auto"/>
            <w:right w:val="none" w:sz="0" w:space="0" w:color="auto"/>
          </w:divBdr>
          <w:divsChild>
            <w:div w:id="2122918164">
              <w:marLeft w:val="0"/>
              <w:marRight w:val="0"/>
              <w:marTop w:val="0"/>
              <w:marBottom w:val="0"/>
              <w:divBdr>
                <w:top w:val="none" w:sz="0" w:space="0" w:color="auto"/>
                <w:left w:val="none" w:sz="0" w:space="0" w:color="auto"/>
                <w:bottom w:val="none" w:sz="0" w:space="0" w:color="auto"/>
                <w:right w:val="none" w:sz="0" w:space="0" w:color="auto"/>
              </w:divBdr>
              <w:divsChild>
                <w:div w:id="1133135757">
                  <w:marLeft w:val="0"/>
                  <w:marRight w:val="0"/>
                  <w:marTop w:val="0"/>
                  <w:marBottom w:val="0"/>
                  <w:divBdr>
                    <w:top w:val="none" w:sz="0" w:space="0" w:color="auto"/>
                    <w:left w:val="none" w:sz="0" w:space="0" w:color="auto"/>
                    <w:bottom w:val="none" w:sz="0" w:space="0" w:color="auto"/>
                    <w:right w:val="none" w:sz="0" w:space="0" w:color="auto"/>
                  </w:divBdr>
                  <w:divsChild>
                    <w:div w:id="1587030911">
                      <w:marLeft w:val="0"/>
                      <w:marRight w:val="0"/>
                      <w:marTop w:val="0"/>
                      <w:marBottom w:val="0"/>
                      <w:divBdr>
                        <w:top w:val="none" w:sz="0" w:space="0" w:color="auto"/>
                        <w:left w:val="none" w:sz="0" w:space="0" w:color="auto"/>
                        <w:bottom w:val="none" w:sz="0" w:space="0" w:color="auto"/>
                        <w:right w:val="none" w:sz="0" w:space="0" w:color="auto"/>
                      </w:divBdr>
                      <w:divsChild>
                        <w:div w:id="419378052">
                          <w:marLeft w:val="0"/>
                          <w:marRight w:val="0"/>
                          <w:marTop w:val="0"/>
                          <w:marBottom w:val="0"/>
                          <w:divBdr>
                            <w:top w:val="none" w:sz="0" w:space="0" w:color="auto"/>
                            <w:left w:val="none" w:sz="0" w:space="0" w:color="auto"/>
                            <w:bottom w:val="none" w:sz="0" w:space="0" w:color="auto"/>
                            <w:right w:val="none" w:sz="0" w:space="0" w:color="auto"/>
                          </w:divBdr>
                          <w:divsChild>
                            <w:div w:id="341779783">
                              <w:marLeft w:val="0"/>
                              <w:marRight w:val="0"/>
                              <w:marTop w:val="0"/>
                              <w:marBottom w:val="0"/>
                              <w:divBdr>
                                <w:top w:val="none" w:sz="0" w:space="0" w:color="auto"/>
                                <w:left w:val="none" w:sz="0" w:space="0" w:color="auto"/>
                                <w:bottom w:val="none" w:sz="0" w:space="0" w:color="auto"/>
                                <w:right w:val="none" w:sz="0" w:space="0" w:color="auto"/>
                              </w:divBdr>
                              <w:divsChild>
                                <w:div w:id="1627812609">
                                  <w:marLeft w:val="0"/>
                                  <w:marRight w:val="0"/>
                                  <w:marTop w:val="0"/>
                                  <w:marBottom w:val="0"/>
                                  <w:divBdr>
                                    <w:top w:val="none" w:sz="0" w:space="0" w:color="auto"/>
                                    <w:left w:val="none" w:sz="0" w:space="0" w:color="auto"/>
                                    <w:bottom w:val="none" w:sz="0" w:space="0" w:color="auto"/>
                                    <w:right w:val="none" w:sz="0" w:space="0" w:color="auto"/>
                                  </w:divBdr>
                                  <w:divsChild>
                                    <w:div w:id="1632444894">
                                      <w:marLeft w:val="0"/>
                                      <w:marRight w:val="0"/>
                                      <w:marTop w:val="0"/>
                                      <w:marBottom w:val="0"/>
                                      <w:divBdr>
                                        <w:top w:val="none" w:sz="0" w:space="0" w:color="auto"/>
                                        <w:left w:val="none" w:sz="0" w:space="0" w:color="auto"/>
                                        <w:bottom w:val="none" w:sz="0" w:space="0" w:color="auto"/>
                                        <w:right w:val="none" w:sz="0" w:space="0" w:color="auto"/>
                                      </w:divBdr>
                                      <w:divsChild>
                                        <w:div w:id="7974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584180">
          <w:marLeft w:val="0"/>
          <w:marRight w:val="0"/>
          <w:marTop w:val="0"/>
          <w:marBottom w:val="0"/>
          <w:divBdr>
            <w:top w:val="none" w:sz="0" w:space="0" w:color="auto"/>
            <w:left w:val="none" w:sz="0" w:space="0" w:color="auto"/>
            <w:bottom w:val="none" w:sz="0" w:space="0" w:color="auto"/>
            <w:right w:val="none" w:sz="0" w:space="0" w:color="auto"/>
          </w:divBdr>
          <w:divsChild>
            <w:div w:id="730232216">
              <w:marLeft w:val="0"/>
              <w:marRight w:val="0"/>
              <w:marTop w:val="0"/>
              <w:marBottom w:val="0"/>
              <w:divBdr>
                <w:top w:val="none" w:sz="0" w:space="0" w:color="auto"/>
                <w:left w:val="none" w:sz="0" w:space="0" w:color="auto"/>
                <w:bottom w:val="none" w:sz="0" w:space="0" w:color="auto"/>
                <w:right w:val="none" w:sz="0" w:space="0" w:color="auto"/>
              </w:divBdr>
              <w:divsChild>
                <w:div w:id="369653699">
                  <w:marLeft w:val="0"/>
                  <w:marRight w:val="0"/>
                  <w:marTop w:val="0"/>
                  <w:marBottom w:val="0"/>
                  <w:divBdr>
                    <w:top w:val="none" w:sz="0" w:space="0" w:color="auto"/>
                    <w:left w:val="none" w:sz="0" w:space="0" w:color="auto"/>
                    <w:bottom w:val="none" w:sz="0" w:space="0" w:color="auto"/>
                    <w:right w:val="none" w:sz="0" w:space="0" w:color="auto"/>
                  </w:divBdr>
                  <w:divsChild>
                    <w:div w:id="1398286316">
                      <w:marLeft w:val="0"/>
                      <w:marRight w:val="0"/>
                      <w:marTop w:val="0"/>
                      <w:marBottom w:val="0"/>
                      <w:divBdr>
                        <w:top w:val="none" w:sz="0" w:space="0" w:color="auto"/>
                        <w:left w:val="none" w:sz="0" w:space="0" w:color="auto"/>
                        <w:bottom w:val="none" w:sz="0" w:space="0" w:color="auto"/>
                        <w:right w:val="none" w:sz="0" w:space="0" w:color="auto"/>
                      </w:divBdr>
                      <w:divsChild>
                        <w:div w:id="86662000">
                          <w:marLeft w:val="0"/>
                          <w:marRight w:val="0"/>
                          <w:marTop w:val="0"/>
                          <w:marBottom w:val="0"/>
                          <w:divBdr>
                            <w:top w:val="none" w:sz="0" w:space="0" w:color="auto"/>
                            <w:left w:val="none" w:sz="0" w:space="0" w:color="auto"/>
                            <w:bottom w:val="none" w:sz="0" w:space="0" w:color="auto"/>
                            <w:right w:val="none" w:sz="0" w:space="0" w:color="auto"/>
                          </w:divBdr>
                          <w:divsChild>
                            <w:div w:id="2060811653">
                              <w:marLeft w:val="0"/>
                              <w:marRight w:val="0"/>
                              <w:marTop w:val="0"/>
                              <w:marBottom w:val="0"/>
                              <w:divBdr>
                                <w:top w:val="none" w:sz="0" w:space="0" w:color="auto"/>
                                <w:left w:val="none" w:sz="0" w:space="0" w:color="auto"/>
                                <w:bottom w:val="none" w:sz="0" w:space="0" w:color="auto"/>
                                <w:right w:val="none" w:sz="0" w:space="0" w:color="auto"/>
                              </w:divBdr>
                              <w:divsChild>
                                <w:div w:id="1786073711">
                                  <w:marLeft w:val="0"/>
                                  <w:marRight w:val="0"/>
                                  <w:marTop w:val="0"/>
                                  <w:marBottom w:val="0"/>
                                  <w:divBdr>
                                    <w:top w:val="none" w:sz="0" w:space="0" w:color="auto"/>
                                    <w:left w:val="none" w:sz="0" w:space="0" w:color="auto"/>
                                    <w:bottom w:val="none" w:sz="0" w:space="0" w:color="auto"/>
                                    <w:right w:val="none" w:sz="0" w:space="0" w:color="auto"/>
                                  </w:divBdr>
                                  <w:divsChild>
                                    <w:div w:id="1483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3304">
                          <w:marLeft w:val="0"/>
                          <w:marRight w:val="0"/>
                          <w:marTop w:val="0"/>
                          <w:marBottom w:val="0"/>
                          <w:divBdr>
                            <w:top w:val="none" w:sz="0" w:space="0" w:color="auto"/>
                            <w:left w:val="none" w:sz="0" w:space="0" w:color="auto"/>
                            <w:bottom w:val="none" w:sz="0" w:space="0" w:color="auto"/>
                            <w:right w:val="none" w:sz="0" w:space="0" w:color="auto"/>
                          </w:divBdr>
                          <w:divsChild>
                            <w:div w:id="1997025556">
                              <w:marLeft w:val="0"/>
                              <w:marRight w:val="0"/>
                              <w:marTop w:val="0"/>
                              <w:marBottom w:val="0"/>
                              <w:divBdr>
                                <w:top w:val="none" w:sz="0" w:space="0" w:color="auto"/>
                                <w:left w:val="none" w:sz="0" w:space="0" w:color="auto"/>
                                <w:bottom w:val="none" w:sz="0" w:space="0" w:color="auto"/>
                                <w:right w:val="none" w:sz="0" w:space="0" w:color="auto"/>
                              </w:divBdr>
                              <w:divsChild>
                                <w:div w:id="981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944301">
          <w:marLeft w:val="0"/>
          <w:marRight w:val="0"/>
          <w:marTop w:val="0"/>
          <w:marBottom w:val="0"/>
          <w:divBdr>
            <w:top w:val="none" w:sz="0" w:space="0" w:color="auto"/>
            <w:left w:val="none" w:sz="0" w:space="0" w:color="auto"/>
            <w:bottom w:val="none" w:sz="0" w:space="0" w:color="auto"/>
            <w:right w:val="none" w:sz="0" w:space="0" w:color="auto"/>
          </w:divBdr>
          <w:divsChild>
            <w:div w:id="1438672671">
              <w:marLeft w:val="0"/>
              <w:marRight w:val="0"/>
              <w:marTop w:val="0"/>
              <w:marBottom w:val="0"/>
              <w:divBdr>
                <w:top w:val="none" w:sz="0" w:space="0" w:color="auto"/>
                <w:left w:val="none" w:sz="0" w:space="0" w:color="auto"/>
                <w:bottom w:val="none" w:sz="0" w:space="0" w:color="auto"/>
                <w:right w:val="none" w:sz="0" w:space="0" w:color="auto"/>
              </w:divBdr>
              <w:divsChild>
                <w:div w:id="1947499557">
                  <w:marLeft w:val="0"/>
                  <w:marRight w:val="0"/>
                  <w:marTop w:val="0"/>
                  <w:marBottom w:val="0"/>
                  <w:divBdr>
                    <w:top w:val="none" w:sz="0" w:space="0" w:color="auto"/>
                    <w:left w:val="none" w:sz="0" w:space="0" w:color="auto"/>
                    <w:bottom w:val="none" w:sz="0" w:space="0" w:color="auto"/>
                    <w:right w:val="none" w:sz="0" w:space="0" w:color="auto"/>
                  </w:divBdr>
                  <w:divsChild>
                    <w:div w:id="1635981060">
                      <w:marLeft w:val="0"/>
                      <w:marRight w:val="0"/>
                      <w:marTop w:val="0"/>
                      <w:marBottom w:val="0"/>
                      <w:divBdr>
                        <w:top w:val="none" w:sz="0" w:space="0" w:color="auto"/>
                        <w:left w:val="none" w:sz="0" w:space="0" w:color="auto"/>
                        <w:bottom w:val="none" w:sz="0" w:space="0" w:color="auto"/>
                        <w:right w:val="none" w:sz="0" w:space="0" w:color="auto"/>
                      </w:divBdr>
                      <w:divsChild>
                        <w:div w:id="224341318">
                          <w:marLeft w:val="0"/>
                          <w:marRight w:val="0"/>
                          <w:marTop w:val="0"/>
                          <w:marBottom w:val="0"/>
                          <w:divBdr>
                            <w:top w:val="none" w:sz="0" w:space="0" w:color="auto"/>
                            <w:left w:val="none" w:sz="0" w:space="0" w:color="auto"/>
                            <w:bottom w:val="none" w:sz="0" w:space="0" w:color="auto"/>
                            <w:right w:val="none" w:sz="0" w:space="0" w:color="auto"/>
                          </w:divBdr>
                          <w:divsChild>
                            <w:div w:id="935358469">
                              <w:marLeft w:val="0"/>
                              <w:marRight w:val="0"/>
                              <w:marTop w:val="0"/>
                              <w:marBottom w:val="0"/>
                              <w:divBdr>
                                <w:top w:val="none" w:sz="0" w:space="0" w:color="auto"/>
                                <w:left w:val="none" w:sz="0" w:space="0" w:color="auto"/>
                                <w:bottom w:val="none" w:sz="0" w:space="0" w:color="auto"/>
                                <w:right w:val="none" w:sz="0" w:space="0" w:color="auto"/>
                              </w:divBdr>
                              <w:divsChild>
                                <w:div w:id="1962571492">
                                  <w:marLeft w:val="0"/>
                                  <w:marRight w:val="0"/>
                                  <w:marTop w:val="0"/>
                                  <w:marBottom w:val="0"/>
                                  <w:divBdr>
                                    <w:top w:val="none" w:sz="0" w:space="0" w:color="auto"/>
                                    <w:left w:val="none" w:sz="0" w:space="0" w:color="auto"/>
                                    <w:bottom w:val="none" w:sz="0" w:space="0" w:color="auto"/>
                                    <w:right w:val="none" w:sz="0" w:space="0" w:color="auto"/>
                                  </w:divBdr>
                                  <w:divsChild>
                                    <w:div w:id="985545929">
                                      <w:marLeft w:val="0"/>
                                      <w:marRight w:val="0"/>
                                      <w:marTop w:val="0"/>
                                      <w:marBottom w:val="0"/>
                                      <w:divBdr>
                                        <w:top w:val="none" w:sz="0" w:space="0" w:color="auto"/>
                                        <w:left w:val="none" w:sz="0" w:space="0" w:color="auto"/>
                                        <w:bottom w:val="none" w:sz="0" w:space="0" w:color="auto"/>
                                        <w:right w:val="none" w:sz="0" w:space="0" w:color="auto"/>
                                      </w:divBdr>
                                      <w:divsChild>
                                        <w:div w:id="5906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023275">
          <w:marLeft w:val="0"/>
          <w:marRight w:val="0"/>
          <w:marTop w:val="0"/>
          <w:marBottom w:val="0"/>
          <w:divBdr>
            <w:top w:val="none" w:sz="0" w:space="0" w:color="auto"/>
            <w:left w:val="none" w:sz="0" w:space="0" w:color="auto"/>
            <w:bottom w:val="none" w:sz="0" w:space="0" w:color="auto"/>
            <w:right w:val="none" w:sz="0" w:space="0" w:color="auto"/>
          </w:divBdr>
          <w:divsChild>
            <w:div w:id="1855923484">
              <w:marLeft w:val="0"/>
              <w:marRight w:val="0"/>
              <w:marTop w:val="0"/>
              <w:marBottom w:val="0"/>
              <w:divBdr>
                <w:top w:val="none" w:sz="0" w:space="0" w:color="auto"/>
                <w:left w:val="none" w:sz="0" w:space="0" w:color="auto"/>
                <w:bottom w:val="none" w:sz="0" w:space="0" w:color="auto"/>
                <w:right w:val="none" w:sz="0" w:space="0" w:color="auto"/>
              </w:divBdr>
              <w:divsChild>
                <w:div w:id="775096627">
                  <w:marLeft w:val="0"/>
                  <w:marRight w:val="0"/>
                  <w:marTop w:val="0"/>
                  <w:marBottom w:val="0"/>
                  <w:divBdr>
                    <w:top w:val="none" w:sz="0" w:space="0" w:color="auto"/>
                    <w:left w:val="none" w:sz="0" w:space="0" w:color="auto"/>
                    <w:bottom w:val="none" w:sz="0" w:space="0" w:color="auto"/>
                    <w:right w:val="none" w:sz="0" w:space="0" w:color="auto"/>
                  </w:divBdr>
                  <w:divsChild>
                    <w:div w:id="1077095535">
                      <w:marLeft w:val="0"/>
                      <w:marRight w:val="0"/>
                      <w:marTop w:val="0"/>
                      <w:marBottom w:val="0"/>
                      <w:divBdr>
                        <w:top w:val="none" w:sz="0" w:space="0" w:color="auto"/>
                        <w:left w:val="none" w:sz="0" w:space="0" w:color="auto"/>
                        <w:bottom w:val="none" w:sz="0" w:space="0" w:color="auto"/>
                        <w:right w:val="none" w:sz="0" w:space="0" w:color="auto"/>
                      </w:divBdr>
                      <w:divsChild>
                        <w:div w:id="1282885726">
                          <w:marLeft w:val="0"/>
                          <w:marRight w:val="0"/>
                          <w:marTop w:val="0"/>
                          <w:marBottom w:val="0"/>
                          <w:divBdr>
                            <w:top w:val="none" w:sz="0" w:space="0" w:color="auto"/>
                            <w:left w:val="none" w:sz="0" w:space="0" w:color="auto"/>
                            <w:bottom w:val="none" w:sz="0" w:space="0" w:color="auto"/>
                            <w:right w:val="none" w:sz="0" w:space="0" w:color="auto"/>
                          </w:divBdr>
                          <w:divsChild>
                            <w:div w:id="482233815">
                              <w:marLeft w:val="0"/>
                              <w:marRight w:val="0"/>
                              <w:marTop w:val="0"/>
                              <w:marBottom w:val="0"/>
                              <w:divBdr>
                                <w:top w:val="none" w:sz="0" w:space="0" w:color="auto"/>
                                <w:left w:val="none" w:sz="0" w:space="0" w:color="auto"/>
                                <w:bottom w:val="none" w:sz="0" w:space="0" w:color="auto"/>
                                <w:right w:val="none" w:sz="0" w:space="0" w:color="auto"/>
                              </w:divBdr>
                              <w:divsChild>
                                <w:div w:id="2131974728">
                                  <w:marLeft w:val="0"/>
                                  <w:marRight w:val="0"/>
                                  <w:marTop w:val="0"/>
                                  <w:marBottom w:val="0"/>
                                  <w:divBdr>
                                    <w:top w:val="none" w:sz="0" w:space="0" w:color="auto"/>
                                    <w:left w:val="none" w:sz="0" w:space="0" w:color="auto"/>
                                    <w:bottom w:val="none" w:sz="0" w:space="0" w:color="auto"/>
                                    <w:right w:val="none" w:sz="0" w:space="0" w:color="auto"/>
                                  </w:divBdr>
                                  <w:divsChild>
                                    <w:div w:id="893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16505">
                          <w:marLeft w:val="0"/>
                          <w:marRight w:val="0"/>
                          <w:marTop w:val="0"/>
                          <w:marBottom w:val="0"/>
                          <w:divBdr>
                            <w:top w:val="none" w:sz="0" w:space="0" w:color="auto"/>
                            <w:left w:val="none" w:sz="0" w:space="0" w:color="auto"/>
                            <w:bottom w:val="none" w:sz="0" w:space="0" w:color="auto"/>
                            <w:right w:val="none" w:sz="0" w:space="0" w:color="auto"/>
                          </w:divBdr>
                          <w:divsChild>
                            <w:div w:id="1537505486">
                              <w:marLeft w:val="0"/>
                              <w:marRight w:val="0"/>
                              <w:marTop w:val="0"/>
                              <w:marBottom w:val="0"/>
                              <w:divBdr>
                                <w:top w:val="none" w:sz="0" w:space="0" w:color="auto"/>
                                <w:left w:val="none" w:sz="0" w:space="0" w:color="auto"/>
                                <w:bottom w:val="none" w:sz="0" w:space="0" w:color="auto"/>
                                <w:right w:val="none" w:sz="0" w:space="0" w:color="auto"/>
                              </w:divBdr>
                              <w:divsChild>
                                <w:div w:id="15324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224220">
          <w:marLeft w:val="0"/>
          <w:marRight w:val="0"/>
          <w:marTop w:val="0"/>
          <w:marBottom w:val="0"/>
          <w:divBdr>
            <w:top w:val="none" w:sz="0" w:space="0" w:color="auto"/>
            <w:left w:val="none" w:sz="0" w:space="0" w:color="auto"/>
            <w:bottom w:val="none" w:sz="0" w:space="0" w:color="auto"/>
            <w:right w:val="none" w:sz="0" w:space="0" w:color="auto"/>
          </w:divBdr>
          <w:divsChild>
            <w:div w:id="632102065">
              <w:marLeft w:val="0"/>
              <w:marRight w:val="0"/>
              <w:marTop w:val="0"/>
              <w:marBottom w:val="0"/>
              <w:divBdr>
                <w:top w:val="none" w:sz="0" w:space="0" w:color="auto"/>
                <w:left w:val="none" w:sz="0" w:space="0" w:color="auto"/>
                <w:bottom w:val="none" w:sz="0" w:space="0" w:color="auto"/>
                <w:right w:val="none" w:sz="0" w:space="0" w:color="auto"/>
              </w:divBdr>
              <w:divsChild>
                <w:div w:id="516116116">
                  <w:marLeft w:val="0"/>
                  <w:marRight w:val="0"/>
                  <w:marTop w:val="0"/>
                  <w:marBottom w:val="0"/>
                  <w:divBdr>
                    <w:top w:val="none" w:sz="0" w:space="0" w:color="auto"/>
                    <w:left w:val="none" w:sz="0" w:space="0" w:color="auto"/>
                    <w:bottom w:val="none" w:sz="0" w:space="0" w:color="auto"/>
                    <w:right w:val="none" w:sz="0" w:space="0" w:color="auto"/>
                  </w:divBdr>
                  <w:divsChild>
                    <w:div w:id="677973134">
                      <w:marLeft w:val="0"/>
                      <w:marRight w:val="0"/>
                      <w:marTop w:val="0"/>
                      <w:marBottom w:val="0"/>
                      <w:divBdr>
                        <w:top w:val="none" w:sz="0" w:space="0" w:color="auto"/>
                        <w:left w:val="none" w:sz="0" w:space="0" w:color="auto"/>
                        <w:bottom w:val="none" w:sz="0" w:space="0" w:color="auto"/>
                        <w:right w:val="none" w:sz="0" w:space="0" w:color="auto"/>
                      </w:divBdr>
                      <w:divsChild>
                        <w:div w:id="296229781">
                          <w:marLeft w:val="0"/>
                          <w:marRight w:val="0"/>
                          <w:marTop w:val="0"/>
                          <w:marBottom w:val="0"/>
                          <w:divBdr>
                            <w:top w:val="none" w:sz="0" w:space="0" w:color="auto"/>
                            <w:left w:val="none" w:sz="0" w:space="0" w:color="auto"/>
                            <w:bottom w:val="none" w:sz="0" w:space="0" w:color="auto"/>
                            <w:right w:val="none" w:sz="0" w:space="0" w:color="auto"/>
                          </w:divBdr>
                          <w:divsChild>
                            <w:div w:id="833835885">
                              <w:marLeft w:val="0"/>
                              <w:marRight w:val="0"/>
                              <w:marTop w:val="0"/>
                              <w:marBottom w:val="0"/>
                              <w:divBdr>
                                <w:top w:val="none" w:sz="0" w:space="0" w:color="auto"/>
                                <w:left w:val="none" w:sz="0" w:space="0" w:color="auto"/>
                                <w:bottom w:val="none" w:sz="0" w:space="0" w:color="auto"/>
                                <w:right w:val="none" w:sz="0" w:space="0" w:color="auto"/>
                              </w:divBdr>
                              <w:divsChild>
                                <w:div w:id="1423187194">
                                  <w:marLeft w:val="0"/>
                                  <w:marRight w:val="0"/>
                                  <w:marTop w:val="0"/>
                                  <w:marBottom w:val="0"/>
                                  <w:divBdr>
                                    <w:top w:val="none" w:sz="0" w:space="0" w:color="auto"/>
                                    <w:left w:val="none" w:sz="0" w:space="0" w:color="auto"/>
                                    <w:bottom w:val="none" w:sz="0" w:space="0" w:color="auto"/>
                                    <w:right w:val="none" w:sz="0" w:space="0" w:color="auto"/>
                                  </w:divBdr>
                                  <w:divsChild>
                                    <w:div w:id="1995405368">
                                      <w:marLeft w:val="0"/>
                                      <w:marRight w:val="0"/>
                                      <w:marTop w:val="0"/>
                                      <w:marBottom w:val="0"/>
                                      <w:divBdr>
                                        <w:top w:val="none" w:sz="0" w:space="0" w:color="auto"/>
                                        <w:left w:val="none" w:sz="0" w:space="0" w:color="auto"/>
                                        <w:bottom w:val="none" w:sz="0" w:space="0" w:color="auto"/>
                                        <w:right w:val="none" w:sz="0" w:space="0" w:color="auto"/>
                                      </w:divBdr>
                                      <w:divsChild>
                                        <w:div w:id="1417088678">
                                          <w:marLeft w:val="0"/>
                                          <w:marRight w:val="0"/>
                                          <w:marTop w:val="0"/>
                                          <w:marBottom w:val="0"/>
                                          <w:divBdr>
                                            <w:top w:val="none" w:sz="0" w:space="0" w:color="auto"/>
                                            <w:left w:val="none" w:sz="0" w:space="0" w:color="auto"/>
                                            <w:bottom w:val="none" w:sz="0" w:space="0" w:color="auto"/>
                                            <w:right w:val="none" w:sz="0" w:space="0" w:color="auto"/>
                                          </w:divBdr>
                                          <w:divsChild>
                                            <w:div w:id="837891201">
                                              <w:marLeft w:val="0"/>
                                              <w:marRight w:val="0"/>
                                              <w:marTop w:val="0"/>
                                              <w:marBottom w:val="0"/>
                                              <w:divBdr>
                                                <w:top w:val="none" w:sz="0" w:space="0" w:color="auto"/>
                                                <w:left w:val="none" w:sz="0" w:space="0" w:color="auto"/>
                                                <w:bottom w:val="none" w:sz="0" w:space="0" w:color="auto"/>
                                                <w:right w:val="none" w:sz="0" w:space="0" w:color="auto"/>
                                              </w:divBdr>
                                              <w:divsChild>
                                                <w:div w:id="4376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722">
                                      <w:marLeft w:val="0"/>
                                      <w:marRight w:val="0"/>
                                      <w:marTop w:val="0"/>
                                      <w:marBottom w:val="0"/>
                                      <w:divBdr>
                                        <w:top w:val="none" w:sz="0" w:space="0" w:color="auto"/>
                                        <w:left w:val="none" w:sz="0" w:space="0" w:color="auto"/>
                                        <w:bottom w:val="none" w:sz="0" w:space="0" w:color="auto"/>
                                        <w:right w:val="none" w:sz="0" w:space="0" w:color="auto"/>
                                      </w:divBdr>
                                      <w:divsChild>
                                        <w:div w:id="4955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139580">
          <w:marLeft w:val="0"/>
          <w:marRight w:val="0"/>
          <w:marTop w:val="0"/>
          <w:marBottom w:val="0"/>
          <w:divBdr>
            <w:top w:val="none" w:sz="0" w:space="0" w:color="auto"/>
            <w:left w:val="none" w:sz="0" w:space="0" w:color="auto"/>
            <w:bottom w:val="none" w:sz="0" w:space="0" w:color="auto"/>
            <w:right w:val="none" w:sz="0" w:space="0" w:color="auto"/>
          </w:divBdr>
          <w:divsChild>
            <w:div w:id="333802636">
              <w:marLeft w:val="0"/>
              <w:marRight w:val="0"/>
              <w:marTop w:val="0"/>
              <w:marBottom w:val="0"/>
              <w:divBdr>
                <w:top w:val="none" w:sz="0" w:space="0" w:color="auto"/>
                <w:left w:val="none" w:sz="0" w:space="0" w:color="auto"/>
                <w:bottom w:val="none" w:sz="0" w:space="0" w:color="auto"/>
                <w:right w:val="none" w:sz="0" w:space="0" w:color="auto"/>
              </w:divBdr>
              <w:divsChild>
                <w:div w:id="79445917">
                  <w:marLeft w:val="0"/>
                  <w:marRight w:val="0"/>
                  <w:marTop w:val="0"/>
                  <w:marBottom w:val="0"/>
                  <w:divBdr>
                    <w:top w:val="none" w:sz="0" w:space="0" w:color="auto"/>
                    <w:left w:val="none" w:sz="0" w:space="0" w:color="auto"/>
                    <w:bottom w:val="none" w:sz="0" w:space="0" w:color="auto"/>
                    <w:right w:val="none" w:sz="0" w:space="0" w:color="auto"/>
                  </w:divBdr>
                  <w:divsChild>
                    <w:div w:id="1313634116">
                      <w:marLeft w:val="0"/>
                      <w:marRight w:val="0"/>
                      <w:marTop w:val="0"/>
                      <w:marBottom w:val="0"/>
                      <w:divBdr>
                        <w:top w:val="none" w:sz="0" w:space="0" w:color="auto"/>
                        <w:left w:val="none" w:sz="0" w:space="0" w:color="auto"/>
                        <w:bottom w:val="none" w:sz="0" w:space="0" w:color="auto"/>
                        <w:right w:val="none" w:sz="0" w:space="0" w:color="auto"/>
                      </w:divBdr>
                      <w:divsChild>
                        <w:div w:id="1068726833">
                          <w:marLeft w:val="0"/>
                          <w:marRight w:val="0"/>
                          <w:marTop w:val="0"/>
                          <w:marBottom w:val="0"/>
                          <w:divBdr>
                            <w:top w:val="none" w:sz="0" w:space="0" w:color="auto"/>
                            <w:left w:val="none" w:sz="0" w:space="0" w:color="auto"/>
                            <w:bottom w:val="none" w:sz="0" w:space="0" w:color="auto"/>
                            <w:right w:val="none" w:sz="0" w:space="0" w:color="auto"/>
                          </w:divBdr>
                          <w:divsChild>
                            <w:div w:id="1456756991">
                              <w:marLeft w:val="0"/>
                              <w:marRight w:val="0"/>
                              <w:marTop w:val="0"/>
                              <w:marBottom w:val="0"/>
                              <w:divBdr>
                                <w:top w:val="none" w:sz="0" w:space="0" w:color="auto"/>
                                <w:left w:val="none" w:sz="0" w:space="0" w:color="auto"/>
                                <w:bottom w:val="none" w:sz="0" w:space="0" w:color="auto"/>
                                <w:right w:val="none" w:sz="0" w:space="0" w:color="auto"/>
                              </w:divBdr>
                              <w:divsChild>
                                <w:div w:id="1113480371">
                                  <w:marLeft w:val="0"/>
                                  <w:marRight w:val="0"/>
                                  <w:marTop w:val="0"/>
                                  <w:marBottom w:val="0"/>
                                  <w:divBdr>
                                    <w:top w:val="none" w:sz="0" w:space="0" w:color="auto"/>
                                    <w:left w:val="none" w:sz="0" w:space="0" w:color="auto"/>
                                    <w:bottom w:val="none" w:sz="0" w:space="0" w:color="auto"/>
                                    <w:right w:val="none" w:sz="0" w:space="0" w:color="auto"/>
                                  </w:divBdr>
                                  <w:divsChild>
                                    <w:div w:id="646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09429">
                          <w:marLeft w:val="0"/>
                          <w:marRight w:val="0"/>
                          <w:marTop w:val="0"/>
                          <w:marBottom w:val="0"/>
                          <w:divBdr>
                            <w:top w:val="none" w:sz="0" w:space="0" w:color="auto"/>
                            <w:left w:val="none" w:sz="0" w:space="0" w:color="auto"/>
                            <w:bottom w:val="none" w:sz="0" w:space="0" w:color="auto"/>
                            <w:right w:val="none" w:sz="0" w:space="0" w:color="auto"/>
                          </w:divBdr>
                          <w:divsChild>
                            <w:div w:id="745998679">
                              <w:marLeft w:val="0"/>
                              <w:marRight w:val="0"/>
                              <w:marTop w:val="0"/>
                              <w:marBottom w:val="0"/>
                              <w:divBdr>
                                <w:top w:val="none" w:sz="0" w:space="0" w:color="auto"/>
                                <w:left w:val="none" w:sz="0" w:space="0" w:color="auto"/>
                                <w:bottom w:val="none" w:sz="0" w:space="0" w:color="auto"/>
                                <w:right w:val="none" w:sz="0" w:space="0" w:color="auto"/>
                              </w:divBdr>
                              <w:divsChild>
                                <w:div w:id="15625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07189">
          <w:marLeft w:val="0"/>
          <w:marRight w:val="0"/>
          <w:marTop w:val="0"/>
          <w:marBottom w:val="0"/>
          <w:divBdr>
            <w:top w:val="none" w:sz="0" w:space="0" w:color="auto"/>
            <w:left w:val="none" w:sz="0" w:space="0" w:color="auto"/>
            <w:bottom w:val="none" w:sz="0" w:space="0" w:color="auto"/>
            <w:right w:val="none" w:sz="0" w:space="0" w:color="auto"/>
          </w:divBdr>
          <w:divsChild>
            <w:div w:id="1324509461">
              <w:marLeft w:val="0"/>
              <w:marRight w:val="0"/>
              <w:marTop w:val="0"/>
              <w:marBottom w:val="0"/>
              <w:divBdr>
                <w:top w:val="none" w:sz="0" w:space="0" w:color="auto"/>
                <w:left w:val="none" w:sz="0" w:space="0" w:color="auto"/>
                <w:bottom w:val="none" w:sz="0" w:space="0" w:color="auto"/>
                <w:right w:val="none" w:sz="0" w:space="0" w:color="auto"/>
              </w:divBdr>
              <w:divsChild>
                <w:div w:id="671106422">
                  <w:marLeft w:val="0"/>
                  <w:marRight w:val="0"/>
                  <w:marTop w:val="0"/>
                  <w:marBottom w:val="0"/>
                  <w:divBdr>
                    <w:top w:val="none" w:sz="0" w:space="0" w:color="auto"/>
                    <w:left w:val="none" w:sz="0" w:space="0" w:color="auto"/>
                    <w:bottom w:val="none" w:sz="0" w:space="0" w:color="auto"/>
                    <w:right w:val="none" w:sz="0" w:space="0" w:color="auto"/>
                  </w:divBdr>
                  <w:divsChild>
                    <w:div w:id="1750537675">
                      <w:marLeft w:val="0"/>
                      <w:marRight w:val="0"/>
                      <w:marTop w:val="0"/>
                      <w:marBottom w:val="0"/>
                      <w:divBdr>
                        <w:top w:val="none" w:sz="0" w:space="0" w:color="auto"/>
                        <w:left w:val="none" w:sz="0" w:space="0" w:color="auto"/>
                        <w:bottom w:val="none" w:sz="0" w:space="0" w:color="auto"/>
                        <w:right w:val="none" w:sz="0" w:space="0" w:color="auto"/>
                      </w:divBdr>
                      <w:divsChild>
                        <w:div w:id="1714424345">
                          <w:marLeft w:val="0"/>
                          <w:marRight w:val="0"/>
                          <w:marTop w:val="0"/>
                          <w:marBottom w:val="0"/>
                          <w:divBdr>
                            <w:top w:val="none" w:sz="0" w:space="0" w:color="auto"/>
                            <w:left w:val="none" w:sz="0" w:space="0" w:color="auto"/>
                            <w:bottom w:val="none" w:sz="0" w:space="0" w:color="auto"/>
                            <w:right w:val="none" w:sz="0" w:space="0" w:color="auto"/>
                          </w:divBdr>
                          <w:divsChild>
                            <w:div w:id="1562668412">
                              <w:marLeft w:val="0"/>
                              <w:marRight w:val="0"/>
                              <w:marTop w:val="0"/>
                              <w:marBottom w:val="0"/>
                              <w:divBdr>
                                <w:top w:val="none" w:sz="0" w:space="0" w:color="auto"/>
                                <w:left w:val="none" w:sz="0" w:space="0" w:color="auto"/>
                                <w:bottom w:val="none" w:sz="0" w:space="0" w:color="auto"/>
                                <w:right w:val="none" w:sz="0" w:space="0" w:color="auto"/>
                              </w:divBdr>
                              <w:divsChild>
                                <w:div w:id="49807579">
                                  <w:marLeft w:val="0"/>
                                  <w:marRight w:val="0"/>
                                  <w:marTop w:val="0"/>
                                  <w:marBottom w:val="0"/>
                                  <w:divBdr>
                                    <w:top w:val="none" w:sz="0" w:space="0" w:color="auto"/>
                                    <w:left w:val="none" w:sz="0" w:space="0" w:color="auto"/>
                                    <w:bottom w:val="none" w:sz="0" w:space="0" w:color="auto"/>
                                    <w:right w:val="none" w:sz="0" w:space="0" w:color="auto"/>
                                  </w:divBdr>
                                  <w:divsChild>
                                    <w:div w:id="1847596531">
                                      <w:marLeft w:val="0"/>
                                      <w:marRight w:val="0"/>
                                      <w:marTop w:val="0"/>
                                      <w:marBottom w:val="0"/>
                                      <w:divBdr>
                                        <w:top w:val="none" w:sz="0" w:space="0" w:color="auto"/>
                                        <w:left w:val="none" w:sz="0" w:space="0" w:color="auto"/>
                                        <w:bottom w:val="none" w:sz="0" w:space="0" w:color="auto"/>
                                        <w:right w:val="none" w:sz="0" w:space="0" w:color="auto"/>
                                      </w:divBdr>
                                      <w:divsChild>
                                        <w:div w:id="341132085">
                                          <w:marLeft w:val="0"/>
                                          <w:marRight w:val="0"/>
                                          <w:marTop w:val="0"/>
                                          <w:marBottom w:val="0"/>
                                          <w:divBdr>
                                            <w:top w:val="none" w:sz="0" w:space="0" w:color="auto"/>
                                            <w:left w:val="none" w:sz="0" w:space="0" w:color="auto"/>
                                            <w:bottom w:val="none" w:sz="0" w:space="0" w:color="auto"/>
                                            <w:right w:val="none" w:sz="0" w:space="0" w:color="auto"/>
                                          </w:divBdr>
                                          <w:divsChild>
                                            <w:div w:id="794562901">
                                              <w:marLeft w:val="0"/>
                                              <w:marRight w:val="0"/>
                                              <w:marTop w:val="0"/>
                                              <w:marBottom w:val="0"/>
                                              <w:divBdr>
                                                <w:top w:val="none" w:sz="0" w:space="0" w:color="auto"/>
                                                <w:left w:val="none" w:sz="0" w:space="0" w:color="auto"/>
                                                <w:bottom w:val="none" w:sz="0" w:space="0" w:color="auto"/>
                                                <w:right w:val="none" w:sz="0" w:space="0" w:color="auto"/>
                                              </w:divBdr>
                                              <w:divsChild>
                                                <w:div w:id="1585458013">
                                                  <w:marLeft w:val="0"/>
                                                  <w:marRight w:val="0"/>
                                                  <w:marTop w:val="0"/>
                                                  <w:marBottom w:val="0"/>
                                                  <w:divBdr>
                                                    <w:top w:val="none" w:sz="0" w:space="0" w:color="auto"/>
                                                    <w:left w:val="none" w:sz="0" w:space="0" w:color="auto"/>
                                                    <w:bottom w:val="none" w:sz="0" w:space="0" w:color="auto"/>
                                                    <w:right w:val="none" w:sz="0" w:space="0" w:color="auto"/>
                                                  </w:divBdr>
                                                </w:div>
                                              </w:divsChild>
                                            </w:div>
                                            <w:div w:id="1451436920">
                                              <w:marLeft w:val="0"/>
                                              <w:marRight w:val="0"/>
                                              <w:marTop w:val="0"/>
                                              <w:marBottom w:val="0"/>
                                              <w:divBdr>
                                                <w:top w:val="none" w:sz="0" w:space="0" w:color="auto"/>
                                                <w:left w:val="none" w:sz="0" w:space="0" w:color="auto"/>
                                                <w:bottom w:val="none" w:sz="0" w:space="0" w:color="auto"/>
                                                <w:right w:val="none" w:sz="0" w:space="0" w:color="auto"/>
                                              </w:divBdr>
                                              <w:divsChild>
                                                <w:div w:id="1758478349">
                                                  <w:marLeft w:val="0"/>
                                                  <w:marRight w:val="0"/>
                                                  <w:marTop w:val="0"/>
                                                  <w:marBottom w:val="0"/>
                                                  <w:divBdr>
                                                    <w:top w:val="none" w:sz="0" w:space="0" w:color="auto"/>
                                                    <w:left w:val="none" w:sz="0" w:space="0" w:color="auto"/>
                                                    <w:bottom w:val="none" w:sz="0" w:space="0" w:color="auto"/>
                                                    <w:right w:val="none" w:sz="0" w:space="0" w:color="auto"/>
                                                  </w:divBdr>
                                                </w:div>
                                              </w:divsChild>
                                            </w:div>
                                            <w:div w:id="959846369">
                                              <w:marLeft w:val="0"/>
                                              <w:marRight w:val="0"/>
                                              <w:marTop w:val="0"/>
                                              <w:marBottom w:val="0"/>
                                              <w:divBdr>
                                                <w:top w:val="none" w:sz="0" w:space="0" w:color="auto"/>
                                                <w:left w:val="none" w:sz="0" w:space="0" w:color="auto"/>
                                                <w:bottom w:val="none" w:sz="0" w:space="0" w:color="auto"/>
                                                <w:right w:val="none" w:sz="0" w:space="0" w:color="auto"/>
                                              </w:divBdr>
                                              <w:divsChild>
                                                <w:div w:id="10540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6042">
                                      <w:marLeft w:val="0"/>
                                      <w:marRight w:val="0"/>
                                      <w:marTop w:val="0"/>
                                      <w:marBottom w:val="0"/>
                                      <w:divBdr>
                                        <w:top w:val="none" w:sz="0" w:space="0" w:color="auto"/>
                                        <w:left w:val="none" w:sz="0" w:space="0" w:color="auto"/>
                                        <w:bottom w:val="none" w:sz="0" w:space="0" w:color="auto"/>
                                        <w:right w:val="none" w:sz="0" w:space="0" w:color="auto"/>
                                      </w:divBdr>
                                      <w:divsChild>
                                        <w:div w:id="5812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326570">
      <w:bodyDiv w:val="1"/>
      <w:marLeft w:val="0"/>
      <w:marRight w:val="0"/>
      <w:marTop w:val="0"/>
      <w:marBottom w:val="0"/>
      <w:divBdr>
        <w:top w:val="none" w:sz="0" w:space="0" w:color="auto"/>
        <w:left w:val="none" w:sz="0" w:space="0" w:color="auto"/>
        <w:bottom w:val="none" w:sz="0" w:space="0" w:color="auto"/>
        <w:right w:val="none" w:sz="0" w:space="0" w:color="auto"/>
      </w:divBdr>
      <w:divsChild>
        <w:div w:id="983048215">
          <w:marLeft w:val="0"/>
          <w:marRight w:val="0"/>
          <w:marTop w:val="0"/>
          <w:marBottom w:val="0"/>
          <w:divBdr>
            <w:top w:val="none" w:sz="0" w:space="0" w:color="auto"/>
            <w:left w:val="none" w:sz="0" w:space="0" w:color="auto"/>
            <w:bottom w:val="none" w:sz="0" w:space="0" w:color="auto"/>
            <w:right w:val="none" w:sz="0" w:space="0" w:color="auto"/>
          </w:divBdr>
          <w:divsChild>
            <w:div w:id="1500149133">
              <w:marLeft w:val="0"/>
              <w:marRight w:val="0"/>
              <w:marTop w:val="0"/>
              <w:marBottom w:val="0"/>
              <w:divBdr>
                <w:top w:val="none" w:sz="0" w:space="0" w:color="auto"/>
                <w:left w:val="none" w:sz="0" w:space="0" w:color="auto"/>
                <w:bottom w:val="none" w:sz="0" w:space="0" w:color="auto"/>
                <w:right w:val="none" w:sz="0" w:space="0" w:color="auto"/>
              </w:divBdr>
              <w:divsChild>
                <w:div w:id="1146895270">
                  <w:marLeft w:val="0"/>
                  <w:marRight w:val="0"/>
                  <w:marTop w:val="0"/>
                  <w:marBottom w:val="0"/>
                  <w:divBdr>
                    <w:top w:val="none" w:sz="0" w:space="0" w:color="auto"/>
                    <w:left w:val="none" w:sz="0" w:space="0" w:color="auto"/>
                    <w:bottom w:val="none" w:sz="0" w:space="0" w:color="auto"/>
                    <w:right w:val="none" w:sz="0" w:space="0" w:color="auto"/>
                  </w:divBdr>
                  <w:divsChild>
                    <w:div w:id="1920212332">
                      <w:marLeft w:val="0"/>
                      <w:marRight w:val="0"/>
                      <w:marTop w:val="0"/>
                      <w:marBottom w:val="0"/>
                      <w:divBdr>
                        <w:top w:val="none" w:sz="0" w:space="0" w:color="auto"/>
                        <w:left w:val="none" w:sz="0" w:space="0" w:color="auto"/>
                        <w:bottom w:val="none" w:sz="0" w:space="0" w:color="auto"/>
                        <w:right w:val="none" w:sz="0" w:space="0" w:color="auto"/>
                      </w:divBdr>
                      <w:divsChild>
                        <w:div w:id="1849903843">
                          <w:marLeft w:val="0"/>
                          <w:marRight w:val="0"/>
                          <w:marTop w:val="0"/>
                          <w:marBottom w:val="0"/>
                          <w:divBdr>
                            <w:top w:val="none" w:sz="0" w:space="0" w:color="auto"/>
                            <w:left w:val="none" w:sz="0" w:space="0" w:color="auto"/>
                            <w:bottom w:val="none" w:sz="0" w:space="0" w:color="auto"/>
                            <w:right w:val="none" w:sz="0" w:space="0" w:color="auto"/>
                          </w:divBdr>
                          <w:divsChild>
                            <w:div w:id="825778716">
                              <w:marLeft w:val="0"/>
                              <w:marRight w:val="0"/>
                              <w:marTop w:val="0"/>
                              <w:marBottom w:val="0"/>
                              <w:divBdr>
                                <w:top w:val="none" w:sz="0" w:space="0" w:color="auto"/>
                                <w:left w:val="none" w:sz="0" w:space="0" w:color="auto"/>
                                <w:bottom w:val="none" w:sz="0" w:space="0" w:color="auto"/>
                                <w:right w:val="none" w:sz="0" w:space="0" w:color="auto"/>
                              </w:divBdr>
                              <w:divsChild>
                                <w:div w:id="1272400525">
                                  <w:marLeft w:val="0"/>
                                  <w:marRight w:val="0"/>
                                  <w:marTop w:val="0"/>
                                  <w:marBottom w:val="0"/>
                                  <w:divBdr>
                                    <w:top w:val="none" w:sz="0" w:space="0" w:color="auto"/>
                                    <w:left w:val="none" w:sz="0" w:space="0" w:color="auto"/>
                                    <w:bottom w:val="none" w:sz="0" w:space="0" w:color="auto"/>
                                    <w:right w:val="none" w:sz="0" w:space="0" w:color="auto"/>
                                  </w:divBdr>
                                  <w:divsChild>
                                    <w:div w:id="1674920092">
                                      <w:marLeft w:val="0"/>
                                      <w:marRight w:val="0"/>
                                      <w:marTop w:val="0"/>
                                      <w:marBottom w:val="0"/>
                                      <w:divBdr>
                                        <w:top w:val="none" w:sz="0" w:space="0" w:color="auto"/>
                                        <w:left w:val="none" w:sz="0" w:space="0" w:color="auto"/>
                                        <w:bottom w:val="none" w:sz="0" w:space="0" w:color="auto"/>
                                        <w:right w:val="none" w:sz="0" w:space="0" w:color="auto"/>
                                      </w:divBdr>
                                      <w:divsChild>
                                        <w:div w:id="592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31159">
          <w:marLeft w:val="0"/>
          <w:marRight w:val="0"/>
          <w:marTop w:val="0"/>
          <w:marBottom w:val="0"/>
          <w:divBdr>
            <w:top w:val="none" w:sz="0" w:space="0" w:color="auto"/>
            <w:left w:val="none" w:sz="0" w:space="0" w:color="auto"/>
            <w:bottom w:val="none" w:sz="0" w:space="0" w:color="auto"/>
            <w:right w:val="none" w:sz="0" w:space="0" w:color="auto"/>
          </w:divBdr>
          <w:divsChild>
            <w:div w:id="1773281202">
              <w:marLeft w:val="0"/>
              <w:marRight w:val="0"/>
              <w:marTop w:val="0"/>
              <w:marBottom w:val="0"/>
              <w:divBdr>
                <w:top w:val="none" w:sz="0" w:space="0" w:color="auto"/>
                <w:left w:val="none" w:sz="0" w:space="0" w:color="auto"/>
                <w:bottom w:val="none" w:sz="0" w:space="0" w:color="auto"/>
                <w:right w:val="none" w:sz="0" w:space="0" w:color="auto"/>
              </w:divBdr>
              <w:divsChild>
                <w:div w:id="125438536">
                  <w:marLeft w:val="0"/>
                  <w:marRight w:val="0"/>
                  <w:marTop w:val="0"/>
                  <w:marBottom w:val="0"/>
                  <w:divBdr>
                    <w:top w:val="none" w:sz="0" w:space="0" w:color="auto"/>
                    <w:left w:val="none" w:sz="0" w:space="0" w:color="auto"/>
                    <w:bottom w:val="none" w:sz="0" w:space="0" w:color="auto"/>
                    <w:right w:val="none" w:sz="0" w:space="0" w:color="auto"/>
                  </w:divBdr>
                  <w:divsChild>
                    <w:div w:id="1669022658">
                      <w:marLeft w:val="0"/>
                      <w:marRight w:val="0"/>
                      <w:marTop w:val="0"/>
                      <w:marBottom w:val="0"/>
                      <w:divBdr>
                        <w:top w:val="none" w:sz="0" w:space="0" w:color="auto"/>
                        <w:left w:val="none" w:sz="0" w:space="0" w:color="auto"/>
                        <w:bottom w:val="none" w:sz="0" w:space="0" w:color="auto"/>
                        <w:right w:val="none" w:sz="0" w:space="0" w:color="auto"/>
                      </w:divBdr>
                      <w:divsChild>
                        <w:div w:id="1400900916">
                          <w:marLeft w:val="0"/>
                          <w:marRight w:val="0"/>
                          <w:marTop w:val="0"/>
                          <w:marBottom w:val="0"/>
                          <w:divBdr>
                            <w:top w:val="none" w:sz="0" w:space="0" w:color="auto"/>
                            <w:left w:val="none" w:sz="0" w:space="0" w:color="auto"/>
                            <w:bottom w:val="none" w:sz="0" w:space="0" w:color="auto"/>
                            <w:right w:val="none" w:sz="0" w:space="0" w:color="auto"/>
                          </w:divBdr>
                          <w:divsChild>
                            <w:div w:id="1884557555">
                              <w:marLeft w:val="0"/>
                              <w:marRight w:val="0"/>
                              <w:marTop w:val="0"/>
                              <w:marBottom w:val="0"/>
                              <w:divBdr>
                                <w:top w:val="none" w:sz="0" w:space="0" w:color="auto"/>
                                <w:left w:val="none" w:sz="0" w:space="0" w:color="auto"/>
                                <w:bottom w:val="none" w:sz="0" w:space="0" w:color="auto"/>
                                <w:right w:val="none" w:sz="0" w:space="0" w:color="auto"/>
                              </w:divBdr>
                              <w:divsChild>
                                <w:div w:id="922760365">
                                  <w:marLeft w:val="0"/>
                                  <w:marRight w:val="0"/>
                                  <w:marTop w:val="0"/>
                                  <w:marBottom w:val="0"/>
                                  <w:divBdr>
                                    <w:top w:val="none" w:sz="0" w:space="0" w:color="auto"/>
                                    <w:left w:val="none" w:sz="0" w:space="0" w:color="auto"/>
                                    <w:bottom w:val="none" w:sz="0" w:space="0" w:color="auto"/>
                                    <w:right w:val="none" w:sz="0" w:space="0" w:color="auto"/>
                                  </w:divBdr>
                                  <w:divsChild>
                                    <w:div w:id="21234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1455">
                          <w:marLeft w:val="0"/>
                          <w:marRight w:val="0"/>
                          <w:marTop w:val="0"/>
                          <w:marBottom w:val="0"/>
                          <w:divBdr>
                            <w:top w:val="none" w:sz="0" w:space="0" w:color="auto"/>
                            <w:left w:val="none" w:sz="0" w:space="0" w:color="auto"/>
                            <w:bottom w:val="none" w:sz="0" w:space="0" w:color="auto"/>
                            <w:right w:val="none" w:sz="0" w:space="0" w:color="auto"/>
                          </w:divBdr>
                          <w:divsChild>
                            <w:div w:id="2109160505">
                              <w:marLeft w:val="0"/>
                              <w:marRight w:val="0"/>
                              <w:marTop w:val="0"/>
                              <w:marBottom w:val="0"/>
                              <w:divBdr>
                                <w:top w:val="none" w:sz="0" w:space="0" w:color="auto"/>
                                <w:left w:val="none" w:sz="0" w:space="0" w:color="auto"/>
                                <w:bottom w:val="none" w:sz="0" w:space="0" w:color="auto"/>
                                <w:right w:val="none" w:sz="0" w:space="0" w:color="auto"/>
                              </w:divBdr>
                              <w:divsChild>
                                <w:div w:id="2550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224082">
          <w:marLeft w:val="0"/>
          <w:marRight w:val="0"/>
          <w:marTop w:val="0"/>
          <w:marBottom w:val="0"/>
          <w:divBdr>
            <w:top w:val="none" w:sz="0" w:space="0" w:color="auto"/>
            <w:left w:val="none" w:sz="0" w:space="0" w:color="auto"/>
            <w:bottom w:val="none" w:sz="0" w:space="0" w:color="auto"/>
            <w:right w:val="none" w:sz="0" w:space="0" w:color="auto"/>
          </w:divBdr>
          <w:divsChild>
            <w:div w:id="1695115085">
              <w:marLeft w:val="0"/>
              <w:marRight w:val="0"/>
              <w:marTop w:val="0"/>
              <w:marBottom w:val="0"/>
              <w:divBdr>
                <w:top w:val="none" w:sz="0" w:space="0" w:color="auto"/>
                <w:left w:val="none" w:sz="0" w:space="0" w:color="auto"/>
                <w:bottom w:val="none" w:sz="0" w:space="0" w:color="auto"/>
                <w:right w:val="none" w:sz="0" w:space="0" w:color="auto"/>
              </w:divBdr>
              <w:divsChild>
                <w:div w:id="654147052">
                  <w:marLeft w:val="0"/>
                  <w:marRight w:val="0"/>
                  <w:marTop w:val="0"/>
                  <w:marBottom w:val="0"/>
                  <w:divBdr>
                    <w:top w:val="none" w:sz="0" w:space="0" w:color="auto"/>
                    <w:left w:val="none" w:sz="0" w:space="0" w:color="auto"/>
                    <w:bottom w:val="none" w:sz="0" w:space="0" w:color="auto"/>
                    <w:right w:val="none" w:sz="0" w:space="0" w:color="auto"/>
                  </w:divBdr>
                  <w:divsChild>
                    <w:div w:id="777725175">
                      <w:marLeft w:val="0"/>
                      <w:marRight w:val="0"/>
                      <w:marTop w:val="0"/>
                      <w:marBottom w:val="0"/>
                      <w:divBdr>
                        <w:top w:val="none" w:sz="0" w:space="0" w:color="auto"/>
                        <w:left w:val="none" w:sz="0" w:space="0" w:color="auto"/>
                        <w:bottom w:val="none" w:sz="0" w:space="0" w:color="auto"/>
                        <w:right w:val="none" w:sz="0" w:space="0" w:color="auto"/>
                      </w:divBdr>
                      <w:divsChild>
                        <w:div w:id="1528332191">
                          <w:marLeft w:val="0"/>
                          <w:marRight w:val="0"/>
                          <w:marTop w:val="0"/>
                          <w:marBottom w:val="0"/>
                          <w:divBdr>
                            <w:top w:val="none" w:sz="0" w:space="0" w:color="auto"/>
                            <w:left w:val="none" w:sz="0" w:space="0" w:color="auto"/>
                            <w:bottom w:val="none" w:sz="0" w:space="0" w:color="auto"/>
                            <w:right w:val="none" w:sz="0" w:space="0" w:color="auto"/>
                          </w:divBdr>
                          <w:divsChild>
                            <w:div w:id="978455105">
                              <w:marLeft w:val="0"/>
                              <w:marRight w:val="0"/>
                              <w:marTop w:val="0"/>
                              <w:marBottom w:val="0"/>
                              <w:divBdr>
                                <w:top w:val="none" w:sz="0" w:space="0" w:color="auto"/>
                                <w:left w:val="none" w:sz="0" w:space="0" w:color="auto"/>
                                <w:bottom w:val="none" w:sz="0" w:space="0" w:color="auto"/>
                                <w:right w:val="none" w:sz="0" w:space="0" w:color="auto"/>
                              </w:divBdr>
                              <w:divsChild>
                                <w:div w:id="806554126">
                                  <w:marLeft w:val="0"/>
                                  <w:marRight w:val="0"/>
                                  <w:marTop w:val="0"/>
                                  <w:marBottom w:val="0"/>
                                  <w:divBdr>
                                    <w:top w:val="none" w:sz="0" w:space="0" w:color="auto"/>
                                    <w:left w:val="none" w:sz="0" w:space="0" w:color="auto"/>
                                    <w:bottom w:val="none" w:sz="0" w:space="0" w:color="auto"/>
                                    <w:right w:val="none" w:sz="0" w:space="0" w:color="auto"/>
                                  </w:divBdr>
                                  <w:divsChild>
                                    <w:div w:id="316764589">
                                      <w:marLeft w:val="0"/>
                                      <w:marRight w:val="0"/>
                                      <w:marTop w:val="0"/>
                                      <w:marBottom w:val="0"/>
                                      <w:divBdr>
                                        <w:top w:val="none" w:sz="0" w:space="0" w:color="auto"/>
                                        <w:left w:val="none" w:sz="0" w:space="0" w:color="auto"/>
                                        <w:bottom w:val="none" w:sz="0" w:space="0" w:color="auto"/>
                                        <w:right w:val="none" w:sz="0" w:space="0" w:color="auto"/>
                                      </w:divBdr>
                                      <w:divsChild>
                                        <w:div w:id="1657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37784">
          <w:marLeft w:val="0"/>
          <w:marRight w:val="0"/>
          <w:marTop w:val="0"/>
          <w:marBottom w:val="0"/>
          <w:divBdr>
            <w:top w:val="none" w:sz="0" w:space="0" w:color="auto"/>
            <w:left w:val="none" w:sz="0" w:space="0" w:color="auto"/>
            <w:bottom w:val="none" w:sz="0" w:space="0" w:color="auto"/>
            <w:right w:val="none" w:sz="0" w:space="0" w:color="auto"/>
          </w:divBdr>
          <w:divsChild>
            <w:div w:id="1795057082">
              <w:marLeft w:val="0"/>
              <w:marRight w:val="0"/>
              <w:marTop w:val="0"/>
              <w:marBottom w:val="0"/>
              <w:divBdr>
                <w:top w:val="none" w:sz="0" w:space="0" w:color="auto"/>
                <w:left w:val="none" w:sz="0" w:space="0" w:color="auto"/>
                <w:bottom w:val="none" w:sz="0" w:space="0" w:color="auto"/>
                <w:right w:val="none" w:sz="0" w:space="0" w:color="auto"/>
              </w:divBdr>
              <w:divsChild>
                <w:div w:id="129904392">
                  <w:marLeft w:val="0"/>
                  <w:marRight w:val="0"/>
                  <w:marTop w:val="0"/>
                  <w:marBottom w:val="0"/>
                  <w:divBdr>
                    <w:top w:val="none" w:sz="0" w:space="0" w:color="auto"/>
                    <w:left w:val="none" w:sz="0" w:space="0" w:color="auto"/>
                    <w:bottom w:val="none" w:sz="0" w:space="0" w:color="auto"/>
                    <w:right w:val="none" w:sz="0" w:space="0" w:color="auto"/>
                  </w:divBdr>
                  <w:divsChild>
                    <w:div w:id="606696510">
                      <w:marLeft w:val="0"/>
                      <w:marRight w:val="0"/>
                      <w:marTop w:val="0"/>
                      <w:marBottom w:val="0"/>
                      <w:divBdr>
                        <w:top w:val="none" w:sz="0" w:space="0" w:color="auto"/>
                        <w:left w:val="none" w:sz="0" w:space="0" w:color="auto"/>
                        <w:bottom w:val="none" w:sz="0" w:space="0" w:color="auto"/>
                        <w:right w:val="none" w:sz="0" w:space="0" w:color="auto"/>
                      </w:divBdr>
                      <w:divsChild>
                        <w:div w:id="1140195782">
                          <w:marLeft w:val="0"/>
                          <w:marRight w:val="0"/>
                          <w:marTop w:val="0"/>
                          <w:marBottom w:val="0"/>
                          <w:divBdr>
                            <w:top w:val="none" w:sz="0" w:space="0" w:color="auto"/>
                            <w:left w:val="none" w:sz="0" w:space="0" w:color="auto"/>
                            <w:bottom w:val="none" w:sz="0" w:space="0" w:color="auto"/>
                            <w:right w:val="none" w:sz="0" w:space="0" w:color="auto"/>
                          </w:divBdr>
                          <w:divsChild>
                            <w:div w:id="437066619">
                              <w:marLeft w:val="0"/>
                              <w:marRight w:val="0"/>
                              <w:marTop w:val="0"/>
                              <w:marBottom w:val="0"/>
                              <w:divBdr>
                                <w:top w:val="none" w:sz="0" w:space="0" w:color="auto"/>
                                <w:left w:val="none" w:sz="0" w:space="0" w:color="auto"/>
                                <w:bottom w:val="none" w:sz="0" w:space="0" w:color="auto"/>
                                <w:right w:val="none" w:sz="0" w:space="0" w:color="auto"/>
                              </w:divBdr>
                              <w:divsChild>
                                <w:div w:id="73940713">
                                  <w:marLeft w:val="0"/>
                                  <w:marRight w:val="0"/>
                                  <w:marTop w:val="0"/>
                                  <w:marBottom w:val="0"/>
                                  <w:divBdr>
                                    <w:top w:val="none" w:sz="0" w:space="0" w:color="auto"/>
                                    <w:left w:val="none" w:sz="0" w:space="0" w:color="auto"/>
                                    <w:bottom w:val="none" w:sz="0" w:space="0" w:color="auto"/>
                                    <w:right w:val="none" w:sz="0" w:space="0" w:color="auto"/>
                                  </w:divBdr>
                                  <w:divsChild>
                                    <w:div w:id="3191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40007">
                          <w:marLeft w:val="0"/>
                          <w:marRight w:val="0"/>
                          <w:marTop w:val="0"/>
                          <w:marBottom w:val="0"/>
                          <w:divBdr>
                            <w:top w:val="none" w:sz="0" w:space="0" w:color="auto"/>
                            <w:left w:val="none" w:sz="0" w:space="0" w:color="auto"/>
                            <w:bottom w:val="none" w:sz="0" w:space="0" w:color="auto"/>
                            <w:right w:val="none" w:sz="0" w:space="0" w:color="auto"/>
                          </w:divBdr>
                          <w:divsChild>
                            <w:div w:id="955061429">
                              <w:marLeft w:val="0"/>
                              <w:marRight w:val="0"/>
                              <w:marTop w:val="0"/>
                              <w:marBottom w:val="0"/>
                              <w:divBdr>
                                <w:top w:val="none" w:sz="0" w:space="0" w:color="auto"/>
                                <w:left w:val="none" w:sz="0" w:space="0" w:color="auto"/>
                                <w:bottom w:val="none" w:sz="0" w:space="0" w:color="auto"/>
                                <w:right w:val="none" w:sz="0" w:space="0" w:color="auto"/>
                              </w:divBdr>
                              <w:divsChild>
                                <w:div w:id="22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10310">
          <w:marLeft w:val="0"/>
          <w:marRight w:val="0"/>
          <w:marTop w:val="0"/>
          <w:marBottom w:val="0"/>
          <w:divBdr>
            <w:top w:val="none" w:sz="0" w:space="0" w:color="auto"/>
            <w:left w:val="none" w:sz="0" w:space="0" w:color="auto"/>
            <w:bottom w:val="none" w:sz="0" w:space="0" w:color="auto"/>
            <w:right w:val="none" w:sz="0" w:space="0" w:color="auto"/>
          </w:divBdr>
          <w:divsChild>
            <w:div w:id="1322779269">
              <w:marLeft w:val="0"/>
              <w:marRight w:val="0"/>
              <w:marTop w:val="0"/>
              <w:marBottom w:val="0"/>
              <w:divBdr>
                <w:top w:val="none" w:sz="0" w:space="0" w:color="auto"/>
                <w:left w:val="none" w:sz="0" w:space="0" w:color="auto"/>
                <w:bottom w:val="none" w:sz="0" w:space="0" w:color="auto"/>
                <w:right w:val="none" w:sz="0" w:space="0" w:color="auto"/>
              </w:divBdr>
              <w:divsChild>
                <w:div w:id="410662804">
                  <w:marLeft w:val="0"/>
                  <w:marRight w:val="0"/>
                  <w:marTop w:val="0"/>
                  <w:marBottom w:val="0"/>
                  <w:divBdr>
                    <w:top w:val="none" w:sz="0" w:space="0" w:color="auto"/>
                    <w:left w:val="none" w:sz="0" w:space="0" w:color="auto"/>
                    <w:bottom w:val="none" w:sz="0" w:space="0" w:color="auto"/>
                    <w:right w:val="none" w:sz="0" w:space="0" w:color="auto"/>
                  </w:divBdr>
                  <w:divsChild>
                    <w:div w:id="1976712524">
                      <w:marLeft w:val="0"/>
                      <w:marRight w:val="0"/>
                      <w:marTop w:val="0"/>
                      <w:marBottom w:val="0"/>
                      <w:divBdr>
                        <w:top w:val="none" w:sz="0" w:space="0" w:color="auto"/>
                        <w:left w:val="none" w:sz="0" w:space="0" w:color="auto"/>
                        <w:bottom w:val="none" w:sz="0" w:space="0" w:color="auto"/>
                        <w:right w:val="none" w:sz="0" w:space="0" w:color="auto"/>
                      </w:divBdr>
                      <w:divsChild>
                        <w:div w:id="782923163">
                          <w:marLeft w:val="0"/>
                          <w:marRight w:val="0"/>
                          <w:marTop w:val="0"/>
                          <w:marBottom w:val="0"/>
                          <w:divBdr>
                            <w:top w:val="none" w:sz="0" w:space="0" w:color="auto"/>
                            <w:left w:val="none" w:sz="0" w:space="0" w:color="auto"/>
                            <w:bottom w:val="none" w:sz="0" w:space="0" w:color="auto"/>
                            <w:right w:val="none" w:sz="0" w:space="0" w:color="auto"/>
                          </w:divBdr>
                          <w:divsChild>
                            <w:div w:id="1229148567">
                              <w:marLeft w:val="0"/>
                              <w:marRight w:val="0"/>
                              <w:marTop w:val="0"/>
                              <w:marBottom w:val="0"/>
                              <w:divBdr>
                                <w:top w:val="none" w:sz="0" w:space="0" w:color="auto"/>
                                <w:left w:val="none" w:sz="0" w:space="0" w:color="auto"/>
                                <w:bottom w:val="none" w:sz="0" w:space="0" w:color="auto"/>
                                <w:right w:val="none" w:sz="0" w:space="0" w:color="auto"/>
                              </w:divBdr>
                              <w:divsChild>
                                <w:div w:id="2067416000">
                                  <w:marLeft w:val="0"/>
                                  <w:marRight w:val="0"/>
                                  <w:marTop w:val="0"/>
                                  <w:marBottom w:val="0"/>
                                  <w:divBdr>
                                    <w:top w:val="none" w:sz="0" w:space="0" w:color="auto"/>
                                    <w:left w:val="none" w:sz="0" w:space="0" w:color="auto"/>
                                    <w:bottom w:val="none" w:sz="0" w:space="0" w:color="auto"/>
                                    <w:right w:val="none" w:sz="0" w:space="0" w:color="auto"/>
                                  </w:divBdr>
                                  <w:divsChild>
                                    <w:div w:id="1329944472">
                                      <w:marLeft w:val="0"/>
                                      <w:marRight w:val="0"/>
                                      <w:marTop w:val="0"/>
                                      <w:marBottom w:val="0"/>
                                      <w:divBdr>
                                        <w:top w:val="none" w:sz="0" w:space="0" w:color="auto"/>
                                        <w:left w:val="none" w:sz="0" w:space="0" w:color="auto"/>
                                        <w:bottom w:val="none" w:sz="0" w:space="0" w:color="auto"/>
                                        <w:right w:val="none" w:sz="0" w:space="0" w:color="auto"/>
                                      </w:divBdr>
                                      <w:divsChild>
                                        <w:div w:id="1555047719">
                                          <w:marLeft w:val="0"/>
                                          <w:marRight w:val="0"/>
                                          <w:marTop w:val="0"/>
                                          <w:marBottom w:val="0"/>
                                          <w:divBdr>
                                            <w:top w:val="none" w:sz="0" w:space="0" w:color="auto"/>
                                            <w:left w:val="none" w:sz="0" w:space="0" w:color="auto"/>
                                            <w:bottom w:val="none" w:sz="0" w:space="0" w:color="auto"/>
                                            <w:right w:val="none" w:sz="0" w:space="0" w:color="auto"/>
                                          </w:divBdr>
                                          <w:divsChild>
                                            <w:div w:id="1462531483">
                                              <w:marLeft w:val="0"/>
                                              <w:marRight w:val="0"/>
                                              <w:marTop w:val="0"/>
                                              <w:marBottom w:val="0"/>
                                              <w:divBdr>
                                                <w:top w:val="none" w:sz="0" w:space="0" w:color="auto"/>
                                                <w:left w:val="none" w:sz="0" w:space="0" w:color="auto"/>
                                                <w:bottom w:val="none" w:sz="0" w:space="0" w:color="auto"/>
                                                <w:right w:val="none" w:sz="0" w:space="0" w:color="auto"/>
                                              </w:divBdr>
                                              <w:divsChild>
                                                <w:div w:id="21135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6030">
                                      <w:marLeft w:val="0"/>
                                      <w:marRight w:val="0"/>
                                      <w:marTop w:val="0"/>
                                      <w:marBottom w:val="0"/>
                                      <w:divBdr>
                                        <w:top w:val="none" w:sz="0" w:space="0" w:color="auto"/>
                                        <w:left w:val="none" w:sz="0" w:space="0" w:color="auto"/>
                                        <w:bottom w:val="none" w:sz="0" w:space="0" w:color="auto"/>
                                        <w:right w:val="none" w:sz="0" w:space="0" w:color="auto"/>
                                      </w:divBdr>
                                      <w:divsChild>
                                        <w:div w:id="1927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287002">
          <w:marLeft w:val="0"/>
          <w:marRight w:val="0"/>
          <w:marTop w:val="0"/>
          <w:marBottom w:val="0"/>
          <w:divBdr>
            <w:top w:val="none" w:sz="0" w:space="0" w:color="auto"/>
            <w:left w:val="none" w:sz="0" w:space="0" w:color="auto"/>
            <w:bottom w:val="none" w:sz="0" w:space="0" w:color="auto"/>
            <w:right w:val="none" w:sz="0" w:space="0" w:color="auto"/>
          </w:divBdr>
          <w:divsChild>
            <w:div w:id="367994956">
              <w:marLeft w:val="0"/>
              <w:marRight w:val="0"/>
              <w:marTop w:val="0"/>
              <w:marBottom w:val="0"/>
              <w:divBdr>
                <w:top w:val="none" w:sz="0" w:space="0" w:color="auto"/>
                <w:left w:val="none" w:sz="0" w:space="0" w:color="auto"/>
                <w:bottom w:val="none" w:sz="0" w:space="0" w:color="auto"/>
                <w:right w:val="none" w:sz="0" w:space="0" w:color="auto"/>
              </w:divBdr>
              <w:divsChild>
                <w:div w:id="1255167846">
                  <w:marLeft w:val="0"/>
                  <w:marRight w:val="0"/>
                  <w:marTop w:val="0"/>
                  <w:marBottom w:val="0"/>
                  <w:divBdr>
                    <w:top w:val="none" w:sz="0" w:space="0" w:color="auto"/>
                    <w:left w:val="none" w:sz="0" w:space="0" w:color="auto"/>
                    <w:bottom w:val="none" w:sz="0" w:space="0" w:color="auto"/>
                    <w:right w:val="none" w:sz="0" w:space="0" w:color="auto"/>
                  </w:divBdr>
                  <w:divsChild>
                    <w:div w:id="266278725">
                      <w:marLeft w:val="0"/>
                      <w:marRight w:val="0"/>
                      <w:marTop w:val="0"/>
                      <w:marBottom w:val="0"/>
                      <w:divBdr>
                        <w:top w:val="none" w:sz="0" w:space="0" w:color="auto"/>
                        <w:left w:val="none" w:sz="0" w:space="0" w:color="auto"/>
                        <w:bottom w:val="none" w:sz="0" w:space="0" w:color="auto"/>
                        <w:right w:val="none" w:sz="0" w:space="0" w:color="auto"/>
                      </w:divBdr>
                      <w:divsChild>
                        <w:div w:id="1889222685">
                          <w:marLeft w:val="0"/>
                          <w:marRight w:val="0"/>
                          <w:marTop w:val="0"/>
                          <w:marBottom w:val="0"/>
                          <w:divBdr>
                            <w:top w:val="none" w:sz="0" w:space="0" w:color="auto"/>
                            <w:left w:val="none" w:sz="0" w:space="0" w:color="auto"/>
                            <w:bottom w:val="none" w:sz="0" w:space="0" w:color="auto"/>
                            <w:right w:val="none" w:sz="0" w:space="0" w:color="auto"/>
                          </w:divBdr>
                          <w:divsChild>
                            <w:div w:id="1259170136">
                              <w:marLeft w:val="0"/>
                              <w:marRight w:val="0"/>
                              <w:marTop w:val="0"/>
                              <w:marBottom w:val="0"/>
                              <w:divBdr>
                                <w:top w:val="none" w:sz="0" w:space="0" w:color="auto"/>
                                <w:left w:val="none" w:sz="0" w:space="0" w:color="auto"/>
                                <w:bottom w:val="none" w:sz="0" w:space="0" w:color="auto"/>
                                <w:right w:val="none" w:sz="0" w:space="0" w:color="auto"/>
                              </w:divBdr>
                              <w:divsChild>
                                <w:div w:id="1930507633">
                                  <w:marLeft w:val="0"/>
                                  <w:marRight w:val="0"/>
                                  <w:marTop w:val="0"/>
                                  <w:marBottom w:val="0"/>
                                  <w:divBdr>
                                    <w:top w:val="none" w:sz="0" w:space="0" w:color="auto"/>
                                    <w:left w:val="none" w:sz="0" w:space="0" w:color="auto"/>
                                    <w:bottom w:val="none" w:sz="0" w:space="0" w:color="auto"/>
                                    <w:right w:val="none" w:sz="0" w:space="0" w:color="auto"/>
                                  </w:divBdr>
                                  <w:divsChild>
                                    <w:div w:id="4360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4866">
                          <w:marLeft w:val="0"/>
                          <w:marRight w:val="0"/>
                          <w:marTop w:val="0"/>
                          <w:marBottom w:val="0"/>
                          <w:divBdr>
                            <w:top w:val="none" w:sz="0" w:space="0" w:color="auto"/>
                            <w:left w:val="none" w:sz="0" w:space="0" w:color="auto"/>
                            <w:bottom w:val="none" w:sz="0" w:space="0" w:color="auto"/>
                            <w:right w:val="none" w:sz="0" w:space="0" w:color="auto"/>
                          </w:divBdr>
                          <w:divsChild>
                            <w:div w:id="552154032">
                              <w:marLeft w:val="0"/>
                              <w:marRight w:val="0"/>
                              <w:marTop w:val="0"/>
                              <w:marBottom w:val="0"/>
                              <w:divBdr>
                                <w:top w:val="none" w:sz="0" w:space="0" w:color="auto"/>
                                <w:left w:val="none" w:sz="0" w:space="0" w:color="auto"/>
                                <w:bottom w:val="none" w:sz="0" w:space="0" w:color="auto"/>
                                <w:right w:val="none" w:sz="0" w:space="0" w:color="auto"/>
                              </w:divBdr>
                              <w:divsChild>
                                <w:div w:id="9105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15845">
          <w:marLeft w:val="0"/>
          <w:marRight w:val="0"/>
          <w:marTop w:val="0"/>
          <w:marBottom w:val="0"/>
          <w:divBdr>
            <w:top w:val="none" w:sz="0" w:space="0" w:color="auto"/>
            <w:left w:val="none" w:sz="0" w:space="0" w:color="auto"/>
            <w:bottom w:val="none" w:sz="0" w:space="0" w:color="auto"/>
            <w:right w:val="none" w:sz="0" w:space="0" w:color="auto"/>
          </w:divBdr>
          <w:divsChild>
            <w:div w:id="1791513448">
              <w:marLeft w:val="0"/>
              <w:marRight w:val="0"/>
              <w:marTop w:val="0"/>
              <w:marBottom w:val="0"/>
              <w:divBdr>
                <w:top w:val="none" w:sz="0" w:space="0" w:color="auto"/>
                <w:left w:val="none" w:sz="0" w:space="0" w:color="auto"/>
                <w:bottom w:val="none" w:sz="0" w:space="0" w:color="auto"/>
                <w:right w:val="none" w:sz="0" w:space="0" w:color="auto"/>
              </w:divBdr>
              <w:divsChild>
                <w:div w:id="542443700">
                  <w:marLeft w:val="0"/>
                  <w:marRight w:val="0"/>
                  <w:marTop w:val="0"/>
                  <w:marBottom w:val="0"/>
                  <w:divBdr>
                    <w:top w:val="none" w:sz="0" w:space="0" w:color="auto"/>
                    <w:left w:val="none" w:sz="0" w:space="0" w:color="auto"/>
                    <w:bottom w:val="none" w:sz="0" w:space="0" w:color="auto"/>
                    <w:right w:val="none" w:sz="0" w:space="0" w:color="auto"/>
                  </w:divBdr>
                  <w:divsChild>
                    <w:div w:id="1869756551">
                      <w:marLeft w:val="0"/>
                      <w:marRight w:val="0"/>
                      <w:marTop w:val="0"/>
                      <w:marBottom w:val="0"/>
                      <w:divBdr>
                        <w:top w:val="none" w:sz="0" w:space="0" w:color="auto"/>
                        <w:left w:val="none" w:sz="0" w:space="0" w:color="auto"/>
                        <w:bottom w:val="none" w:sz="0" w:space="0" w:color="auto"/>
                        <w:right w:val="none" w:sz="0" w:space="0" w:color="auto"/>
                      </w:divBdr>
                      <w:divsChild>
                        <w:div w:id="1189298053">
                          <w:marLeft w:val="0"/>
                          <w:marRight w:val="0"/>
                          <w:marTop w:val="0"/>
                          <w:marBottom w:val="0"/>
                          <w:divBdr>
                            <w:top w:val="none" w:sz="0" w:space="0" w:color="auto"/>
                            <w:left w:val="none" w:sz="0" w:space="0" w:color="auto"/>
                            <w:bottom w:val="none" w:sz="0" w:space="0" w:color="auto"/>
                            <w:right w:val="none" w:sz="0" w:space="0" w:color="auto"/>
                          </w:divBdr>
                          <w:divsChild>
                            <w:div w:id="450903747">
                              <w:marLeft w:val="0"/>
                              <w:marRight w:val="0"/>
                              <w:marTop w:val="0"/>
                              <w:marBottom w:val="0"/>
                              <w:divBdr>
                                <w:top w:val="none" w:sz="0" w:space="0" w:color="auto"/>
                                <w:left w:val="none" w:sz="0" w:space="0" w:color="auto"/>
                                <w:bottom w:val="none" w:sz="0" w:space="0" w:color="auto"/>
                                <w:right w:val="none" w:sz="0" w:space="0" w:color="auto"/>
                              </w:divBdr>
                              <w:divsChild>
                                <w:div w:id="96872715">
                                  <w:marLeft w:val="0"/>
                                  <w:marRight w:val="0"/>
                                  <w:marTop w:val="0"/>
                                  <w:marBottom w:val="0"/>
                                  <w:divBdr>
                                    <w:top w:val="none" w:sz="0" w:space="0" w:color="auto"/>
                                    <w:left w:val="none" w:sz="0" w:space="0" w:color="auto"/>
                                    <w:bottom w:val="none" w:sz="0" w:space="0" w:color="auto"/>
                                    <w:right w:val="none" w:sz="0" w:space="0" w:color="auto"/>
                                  </w:divBdr>
                                  <w:divsChild>
                                    <w:div w:id="811678024">
                                      <w:marLeft w:val="0"/>
                                      <w:marRight w:val="0"/>
                                      <w:marTop w:val="0"/>
                                      <w:marBottom w:val="0"/>
                                      <w:divBdr>
                                        <w:top w:val="none" w:sz="0" w:space="0" w:color="auto"/>
                                        <w:left w:val="none" w:sz="0" w:space="0" w:color="auto"/>
                                        <w:bottom w:val="none" w:sz="0" w:space="0" w:color="auto"/>
                                        <w:right w:val="none" w:sz="0" w:space="0" w:color="auto"/>
                                      </w:divBdr>
                                      <w:divsChild>
                                        <w:div w:id="1507482612">
                                          <w:marLeft w:val="0"/>
                                          <w:marRight w:val="0"/>
                                          <w:marTop w:val="0"/>
                                          <w:marBottom w:val="0"/>
                                          <w:divBdr>
                                            <w:top w:val="none" w:sz="0" w:space="0" w:color="auto"/>
                                            <w:left w:val="none" w:sz="0" w:space="0" w:color="auto"/>
                                            <w:bottom w:val="none" w:sz="0" w:space="0" w:color="auto"/>
                                            <w:right w:val="none" w:sz="0" w:space="0" w:color="auto"/>
                                          </w:divBdr>
                                          <w:divsChild>
                                            <w:div w:id="1291329060">
                                              <w:marLeft w:val="0"/>
                                              <w:marRight w:val="0"/>
                                              <w:marTop w:val="0"/>
                                              <w:marBottom w:val="0"/>
                                              <w:divBdr>
                                                <w:top w:val="none" w:sz="0" w:space="0" w:color="auto"/>
                                                <w:left w:val="none" w:sz="0" w:space="0" w:color="auto"/>
                                                <w:bottom w:val="none" w:sz="0" w:space="0" w:color="auto"/>
                                                <w:right w:val="none" w:sz="0" w:space="0" w:color="auto"/>
                                              </w:divBdr>
                                              <w:divsChild>
                                                <w:div w:id="1411807906">
                                                  <w:marLeft w:val="0"/>
                                                  <w:marRight w:val="0"/>
                                                  <w:marTop w:val="0"/>
                                                  <w:marBottom w:val="0"/>
                                                  <w:divBdr>
                                                    <w:top w:val="none" w:sz="0" w:space="0" w:color="auto"/>
                                                    <w:left w:val="none" w:sz="0" w:space="0" w:color="auto"/>
                                                    <w:bottom w:val="none" w:sz="0" w:space="0" w:color="auto"/>
                                                    <w:right w:val="none" w:sz="0" w:space="0" w:color="auto"/>
                                                  </w:divBdr>
                                                </w:div>
                                              </w:divsChild>
                                            </w:div>
                                            <w:div w:id="69473544">
                                              <w:marLeft w:val="0"/>
                                              <w:marRight w:val="0"/>
                                              <w:marTop w:val="0"/>
                                              <w:marBottom w:val="0"/>
                                              <w:divBdr>
                                                <w:top w:val="none" w:sz="0" w:space="0" w:color="auto"/>
                                                <w:left w:val="none" w:sz="0" w:space="0" w:color="auto"/>
                                                <w:bottom w:val="none" w:sz="0" w:space="0" w:color="auto"/>
                                                <w:right w:val="none" w:sz="0" w:space="0" w:color="auto"/>
                                              </w:divBdr>
                                              <w:divsChild>
                                                <w:div w:id="1653488197">
                                                  <w:marLeft w:val="0"/>
                                                  <w:marRight w:val="0"/>
                                                  <w:marTop w:val="0"/>
                                                  <w:marBottom w:val="0"/>
                                                  <w:divBdr>
                                                    <w:top w:val="none" w:sz="0" w:space="0" w:color="auto"/>
                                                    <w:left w:val="none" w:sz="0" w:space="0" w:color="auto"/>
                                                    <w:bottom w:val="none" w:sz="0" w:space="0" w:color="auto"/>
                                                    <w:right w:val="none" w:sz="0" w:space="0" w:color="auto"/>
                                                  </w:divBdr>
                                                </w:div>
                                              </w:divsChild>
                                            </w:div>
                                            <w:div w:id="541291197">
                                              <w:marLeft w:val="0"/>
                                              <w:marRight w:val="0"/>
                                              <w:marTop w:val="0"/>
                                              <w:marBottom w:val="0"/>
                                              <w:divBdr>
                                                <w:top w:val="none" w:sz="0" w:space="0" w:color="auto"/>
                                                <w:left w:val="none" w:sz="0" w:space="0" w:color="auto"/>
                                                <w:bottom w:val="none" w:sz="0" w:space="0" w:color="auto"/>
                                                <w:right w:val="none" w:sz="0" w:space="0" w:color="auto"/>
                                              </w:divBdr>
                                              <w:divsChild>
                                                <w:div w:id="14764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109">
                                      <w:marLeft w:val="0"/>
                                      <w:marRight w:val="0"/>
                                      <w:marTop w:val="0"/>
                                      <w:marBottom w:val="0"/>
                                      <w:divBdr>
                                        <w:top w:val="none" w:sz="0" w:space="0" w:color="auto"/>
                                        <w:left w:val="none" w:sz="0" w:space="0" w:color="auto"/>
                                        <w:bottom w:val="none" w:sz="0" w:space="0" w:color="auto"/>
                                        <w:right w:val="none" w:sz="0" w:space="0" w:color="auto"/>
                                      </w:divBdr>
                                      <w:divsChild>
                                        <w:div w:id="5691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Lucian Minda</cp:lastModifiedBy>
  <cp:revision>2</cp:revision>
  <dcterms:created xsi:type="dcterms:W3CDTF">2025-05-26T21:16:00Z</dcterms:created>
  <dcterms:modified xsi:type="dcterms:W3CDTF">2025-05-26T21:16:00Z</dcterms:modified>
  <cp:category/>
</cp:coreProperties>
</file>